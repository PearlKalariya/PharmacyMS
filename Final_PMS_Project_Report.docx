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C5A14" w14:textId="7267AF16" w:rsidR="000817FC" w:rsidRDefault="000817FC" w:rsidP="000817FC">
      <w:pPr>
        <w:pStyle w:val="Title"/>
        <w:jc w:val="center"/>
        <w:rPr>
          <w:b/>
          <w:bCs/>
        </w:rPr>
      </w:pPr>
      <w:r w:rsidRPr="000817FC">
        <w:rPr>
          <w:b/>
          <w:bCs/>
        </w:rPr>
        <w:t>Pharmacy Management System</w:t>
      </w:r>
    </w:p>
    <w:p w14:paraId="7C4B6886" w14:textId="77777777" w:rsidR="000817FC" w:rsidRDefault="000817FC" w:rsidP="000817FC">
      <w:pPr>
        <w:rPr>
          <w:lang w:val="en-IN"/>
        </w:rPr>
      </w:pPr>
    </w:p>
    <w:p w14:paraId="3741FD37" w14:textId="77777777" w:rsidR="000817FC" w:rsidRDefault="000817FC" w:rsidP="000817FC">
      <w:pPr>
        <w:rPr>
          <w:lang w:val="en-IN"/>
        </w:rPr>
      </w:pPr>
    </w:p>
    <w:p w14:paraId="70319176" w14:textId="77777777" w:rsidR="000817FC" w:rsidRPr="000817FC" w:rsidRDefault="000817FC" w:rsidP="000817FC">
      <w:pPr>
        <w:rPr>
          <w:lang w:val="en-IN"/>
        </w:rPr>
      </w:pPr>
    </w:p>
    <w:p w14:paraId="612884F5" w14:textId="5058DC42" w:rsidR="000817FC" w:rsidRPr="000817FC" w:rsidRDefault="000817FC" w:rsidP="000817FC">
      <w:pPr>
        <w:pStyle w:val="Title"/>
        <w:jc w:val="center"/>
        <w:rPr>
          <w:lang w:val="en-IN"/>
        </w:rPr>
      </w:pPr>
      <w:r w:rsidRPr="000817FC">
        <w:rPr>
          <w:lang w:val="en-IN"/>
        </w:rPr>
        <w:drawing>
          <wp:inline distT="0" distB="0" distL="0" distR="0" wp14:anchorId="3413B6D5" wp14:editId="4D6FAD51">
            <wp:extent cx="1691640" cy="1691640"/>
            <wp:effectExtent l="0" t="0" r="3810" b="3810"/>
            <wp:docPr id="553889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6A81A715" w14:textId="77777777" w:rsidR="000817FC" w:rsidRPr="000817FC" w:rsidRDefault="000817FC" w:rsidP="000817FC">
      <w:pPr>
        <w:pStyle w:val="Title"/>
        <w:rPr>
          <w:lang w:val="en-IN"/>
        </w:rPr>
      </w:pPr>
    </w:p>
    <w:p w14:paraId="6A1A6252" w14:textId="77777777" w:rsidR="000817FC" w:rsidRDefault="000817FC" w:rsidP="000817FC">
      <w:pPr>
        <w:pStyle w:val="Title"/>
        <w:jc w:val="center"/>
        <w:rPr>
          <w:b/>
          <w:bCs/>
          <w:sz w:val="36"/>
          <w:szCs w:val="36"/>
          <w:lang w:val="en-IN"/>
        </w:rPr>
      </w:pPr>
    </w:p>
    <w:p w14:paraId="0AF3C90B" w14:textId="0715CB06" w:rsidR="000817FC" w:rsidRPr="000817FC" w:rsidRDefault="000817FC" w:rsidP="000817FC">
      <w:pPr>
        <w:pStyle w:val="Title"/>
        <w:jc w:val="center"/>
        <w:rPr>
          <w:sz w:val="36"/>
          <w:szCs w:val="36"/>
          <w:lang w:val="en-IN"/>
        </w:rPr>
      </w:pPr>
      <w:r w:rsidRPr="000817FC">
        <w:rPr>
          <w:b/>
          <w:bCs/>
          <w:sz w:val="36"/>
          <w:szCs w:val="36"/>
          <w:lang w:val="en-IN"/>
        </w:rPr>
        <w:t>Project Report</w:t>
      </w:r>
    </w:p>
    <w:p w14:paraId="45745A80" w14:textId="77777777" w:rsidR="000817FC" w:rsidRPr="000817FC" w:rsidRDefault="000817FC" w:rsidP="000817FC">
      <w:pPr>
        <w:pStyle w:val="Title"/>
        <w:jc w:val="center"/>
        <w:rPr>
          <w:sz w:val="36"/>
          <w:szCs w:val="36"/>
          <w:lang w:val="en-IN"/>
        </w:rPr>
      </w:pPr>
      <w:r w:rsidRPr="000817FC">
        <w:rPr>
          <w:sz w:val="36"/>
          <w:szCs w:val="36"/>
          <w:lang w:val="en-IN"/>
        </w:rPr>
        <w:t xml:space="preserve">Database Management System </w:t>
      </w:r>
      <w:r w:rsidRPr="000817FC">
        <w:rPr>
          <w:sz w:val="36"/>
          <w:szCs w:val="36"/>
        </w:rPr>
        <w:t>Lab</w:t>
      </w:r>
    </w:p>
    <w:p w14:paraId="1BC0C07C" w14:textId="77777777" w:rsidR="000817FC" w:rsidRPr="000817FC" w:rsidRDefault="000817FC" w:rsidP="000817FC">
      <w:pPr>
        <w:pStyle w:val="Title"/>
        <w:jc w:val="center"/>
        <w:rPr>
          <w:sz w:val="36"/>
          <w:szCs w:val="36"/>
          <w:lang w:val="en-IN"/>
        </w:rPr>
      </w:pPr>
      <w:r w:rsidRPr="000817FC">
        <w:rPr>
          <w:sz w:val="36"/>
          <w:szCs w:val="36"/>
          <w:lang w:val="en-IN"/>
        </w:rPr>
        <w:t>Division 4, G8</w:t>
      </w:r>
    </w:p>
    <w:p w14:paraId="4CA522AC" w14:textId="77777777" w:rsidR="000817FC" w:rsidRPr="000817FC" w:rsidRDefault="000817FC" w:rsidP="000817FC">
      <w:pPr>
        <w:pStyle w:val="Title"/>
        <w:jc w:val="center"/>
        <w:rPr>
          <w:sz w:val="36"/>
          <w:szCs w:val="36"/>
          <w:lang w:val="en-IN"/>
        </w:rPr>
      </w:pPr>
    </w:p>
    <w:p w14:paraId="76300137" w14:textId="77777777" w:rsidR="000817FC" w:rsidRPr="000817FC" w:rsidRDefault="000817FC" w:rsidP="000817FC">
      <w:pPr>
        <w:pStyle w:val="Title"/>
        <w:jc w:val="center"/>
        <w:rPr>
          <w:sz w:val="36"/>
          <w:szCs w:val="36"/>
          <w:lang w:val="en-IN"/>
        </w:rPr>
      </w:pPr>
      <w:r w:rsidRPr="000817FC">
        <w:rPr>
          <w:b/>
          <w:bCs/>
          <w:sz w:val="36"/>
          <w:szCs w:val="36"/>
          <w:lang w:val="en-IN"/>
        </w:rPr>
        <w:t>Submitted By -</w:t>
      </w:r>
    </w:p>
    <w:p w14:paraId="2AAB87EE" w14:textId="724382DB" w:rsidR="000817FC" w:rsidRPr="000817FC" w:rsidRDefault="000817FC" w:rsidP="000817FC">
      <w:pPr>
        <w:pStyle w:val="Title"/>
        <w:jc w:val="center"/>
        <w:rPr>
          <w:sz w:val="36"/>
          <w:szCs w:val="36"/>
        </w:rPr>
      </w:pPr>
      <w:r>
        <w:rPr>
          <w:sz w:val="36"/>
          <w:szCs w:val="36"/>
        </w:rPr>
        <w:t xml:space="preserve">Pearl </w:t>
      </w:r>
      <w:proofErr w:type="spellStart"/>
      <w:r>
        <w:rPr>
          <w:sz w:val="36"/>
          <w:szCs w:val="36"/>
        </w:rPr>
        <w:t>Kalariya</w:t>
      </w:r>
      <w:proofErr w:type="spellEnd"/>
      <w:r w:rsidRPr="000817FC">
        <w:rPr>
          <w:sz w:val="36"/>
          <w:szCs w:val="36"/>
        </w:rPr>
        <w:t>(23BCP24</w:t>
      </w:r>
      <w:r>
        <w:rPr>
          <w:sz w:val="36"/>
          <w:szCs w:val="36"/>
        </w:rPr>
        <w:t>8</w:t>
      </w:r>
      <w:r w:rsidRPr="000817FC">
        <w:rPr>
          <w:sz w:val="36"/>
          <w:szCs w:val="36"/>
        </w:rPr>
        <w:t>)</w:t>
      </w:r>
    </w:p>
    <w:p w14:paraId="0689899F" w14:textId="0FBAF4A4" w:rsidR="000817FC" w:rsidRPr="000817FC" w:rsidRDefault="000817FC" w:rsidP="000817FC">
      <w:pPr>
        <w:pStyle w:val="Title"/>
        <w:jc w:val="center"/>
        <w:rPr>
          <w:sz w:val="36"/>
          <w:szCs w:val="36"/>
          <w:lang w:val="en-IN"/>
        </w:rPr>
      </w:pPr>
      <w:r w:rsidRPr="000817FC">
        <w:rPr>
          <w:sz w:val="36"/>
          <w:szCs w:val="36"/>
          <w:lang w:val="en-IN"/>
        </w:rPr>
        <w:t>M</w:t>
      </w:r>
      <w:r>
        <w:rPr>
          <w:sz w:val="36"/>
          <w:szCs w:val="36"/>
          <w:lang w:val="en-IN"/>
        </w:rPr>
        <w:t>aan</w:t>
      </w:r>
      <w:r w:rsidRPr="000817FC">
        <w:rPr>
          <w:sz w:val="36"/>
          <w:szCs w:val="36"/>
          <w:lang w:val="en-IN"/>
        </w:rPr>
        <w:t xml:space="preserve"> Pate</w:t>
      </w:r>
      <w:r>
        <w:rPr>
          <w:sz w:val="36"/>
          <w:szCs w:val="36"/>
          <w:lang w:val="en-IN"/>
        </w:rPr>
        <w:t>l</w:t>
      </w:r>
      <w:r w:rsidRPr="000817FC">
        <w:rPr>
          <w:sz w:val="36"/>
          <w:szCs w:val="36"/>
          <w:lang w:val="en-IN"/>
        </w:rPr>
        <w:t>(23BCP2</w:t>
      </w:r>
      <w:r>
        <w:rPr>
          <w:sz w:val="36"/>
          <w:szCs w:val="36"/>
          <w:lang w:val="en-IN"/>
        </w:rPr>
        <w:t>53</w:t>
      </w:r>
      <w:r w:rsidRPr="000817FC">
        <w:rPr>
          <w:sz w:val="36"/>
          <w:szCs w:val="36"/>
          <w:lang w:val="en-IN"/>
        </w:rPr>
        <w:t>)</w:t>
      </w:r>
    </w:p>
    <w:p w14:paraId="65714B30" w14:textId="77777777" w:rsidR="000817FC" w:rsidRPr="000817FC" w:rsidRDefault="000817FC" w:rsidP="000817FC">
      <w:pPr>
        <w:pStyle w:val="Title"/>
        <w:rPr>
          <w:lang w:val="en-IN"/>
        </w:rPr>
      </w:pPr>
    </w:p>
    <w:p w14:paraId="465E53A4" w14:textId="77777777" w:rsidR="000817FC" w:rsidRPr="000817FC" w:rsidRDefault="000817FC" w:rsidP="000817FC">
      <w:pPr>
        <w:pStyle w:val="Title"/>
        <w:rPr>
          <w:lang w:val="en-IN"/>
        </w:rPr>
      </w:pPr>
    </w:p>
    <w:p w14:paraId="2BBBA74D" w14:textId="77777777" w:rsidR="000817FC" w:rsidRPr="000817FC" w:rsidRDefault="000817FC" w:rsidP="000817FC">
      <w:pPr>
        <w:pStyle w:val="Title"/>
        <w:jc w:val="center"/>
        <w:rPr>
          <w:sz w:val="32"/>
          <w:szCs w:val="32"/>
          <w:lang w:val="en-IN"/>
        </w:rPr>
      </w:pPr>
      <w:r w:rsidRPr="000817FC">
        <w:rPr>
          <w:sz w:val="32"/>
          <w:szCs w:val="32"/>
          <w:lang w:val="en-IN"/>
        </w:rPr>
        <w:t>Department of Computer Science Engineering</w:t>
      </w:r>
    </w:p>
    <w:p w14:paraId="590DFDF4" w14:textId="77777777" w:rsidR="000817FC" w:rsidRPr="000817FC" w:rsidRDefault="000817FC" w:rsidP="000817FC">
      <w:pPr>
        <w:pStyle w:val="Title"/>
        <w:jc w:val="center"/>
        <w:rPr>
          <w:sz w:val="32"/>
          <w:szCs w:val="32"/>
          <w:lang w:val="en-IN"/>
        </w:rPr>
      </w:pPr>
      <w:r w:rsidRPr="000817FC">
        <w:rPr>
          <w:sz w:val="32"/>
          <w:szCs w:val="32"/>
          <w:lang w:val="en-IN"/>
        </w:rPr>
        <w:t>School of Technology</w:t>
      </w:r>
    </w:p>
    <w:p w14:paraId="08D45056" w14:textId="77777777" w:rsidR="000817FC" w:rsidRPr="000817FC" w:rsidRDefault="000817FC" w:rsidP="000817FC">
      <w:pPr>
        <w:pStyle w:val="Title"/>
        <w:jc w:val="center"/>
        <w:rPr>
          <w:sz w:val="32"/>
          <w:szCs w:val="32"/>
          <w:lang w:val="en-IN"/>
        </w:rPr>
      </w:pPr>
      <w:r w:rsidRPr="000817FC">
        <w:rPr>
          <w:sz w:val="32"/>
          <w:szCs w:val="32"/>
          <w:lang w:val="en-IN"/>
        </w:rPr>
        <w:t>Pandit Deendayal Energy University (PDEU)</w:t>
      </w:r>
    </w:p>
    <w:p w14:paraId="541AACC9" w14:textId="77777777" w:rsidR="000817FC" w:rsidRPr="000817FC" w:rsidRDefault="000817FC" w:rsidP="000817FC">
      <w:pPr>
        <w:pStyle w:val="Title"/>
        <w:jc w:val="center"/>
        <w:rPr>
          <w:sz w:val="32"/>
          <w:szCs w:val="32"/>
          <w:lang w:val="en-IN"/>
        </w:rPr>
      </w:pPr>
      <w:r w:rsidRPr="000817FC">
        <w:rPr>
          <w:sz w:val="32"/>
          <w:szCs w:val="32"/>
          <w:lang w:val="en-IN"/>
        </w:rPr>
        <w:t>Gandhinagar, INDIA-382426</w:t>
      </w:r>
    </w:p>
    <w:p w14:paraId="689C6C10" w14:textId="77777777" w:rsidR="000817FC" w:rsidRDefault="000817FC">
      <w:pPr>
        <w:pStyle w:val="Title"/>
      </w:pPr>
    </w:p>
    <w:p w14:paraId="623B823A" w14:textId="113AC606" w:rsidR="00084AEC" w:rsidRDefault="00000000">
      <w:pPr>
        <w:pStyle w:val="Title"/>
      </w:pPr>
      <w:r>
        <w:lastRenderedPageBreak/>
        <w:t>Project Report</w:t>
      </w:r>
    </w:p>
    <w:p w14:paraId="1FFFD9BE" w14:textId="77777777" w:rsidR="00084AEC" w:rsidRPr="00DE0631" w:rsidRDefault="00000000">
      <w:pPr>
        <w:pStyle w:val="Heading1"/>
        <w:rPr>
          <w:sz w:val="40"/>
          <w:szCs w:val="40"/>
          <w:u w:val="single"/>
        </w:rPr>
      </w:pPr>
      <w:r w:rsidRPr="00DE0631">
        <w:rPr>
          <w:sz w:val="40"/>
          <w:szCs w:val="40"/>
          <w:u w:val="single"/>
        </w:rPr>
        <w:t>1. Introduction</w:t>
      </w:r>
    </w:p>
    <w:p w14:paraId="35510C5D" w14:textId="77777777" w:rsidR="00084AEC" w:rsidRDefault="00000000">
      <w:r>
        <w:t>The Pharmacy Management System (PMS) is a relational database solution designed to streamline and optimize pharmacy operations. It manages key tasks such as inventory control, sales tracking, prescription handling, and stakeholder management, including customers, doctors, suppliers, and pharmacists. Built using MySQL, the PMS ensures data accuracy, consistency, and efficient access for users.</w:t>
      </w:r>
    </w:p>
    <w:p w14:paraId="01542A6C" w14:textId="77777777" w:rsidR="00084AEC" w:rsidRPr="00DE0631" w:rsidRDefault="00000000">
      <w:pPr>
        <w:pStyle w:val="Heading1"/>
        <w:rPr>
          <w:sz w:val="40"/>
          <w:szCs w:val="40"/>
          <w:u w:val="single"/>
        </w:rPr>
      </w:pPr>
      <w:r w:rsidRPr="00DE0631">
        <w:rPr>
          <w:sz w:val="40"/>
          <w:szCs w:val="40"/>
          <w:u w:val="single"/>
        </w:rPr>
        <w:t>2. Requirements Analysis</w:t>
      </w:r>
    </w:p>
    <w:p w14:paraId="14EC3486" w14:textId="77777777" w:rsidR="00084AEC" w:rsidRDefault="00000000">
      <w:pPr>
        <w:pStyle w:val="Heading2"/>
      </w:pPr>
      <w:r>
        <w:t>Functional Requirements</w:t>
      </w:r>
    </w:p>
    <w:p w14:paraId="44A7B081" w14:textId="77777777" w:rsidR="00084AEC" w:rsidRDefault="00000000">
      <w:r>
        <w:t>- Manage medicine data including name, category, price, manufacturer, and expiry</w:t>
      </w:r>
      <w:r>
        <w:br/>
        <w:t>- Maintain records of suppliers and manage medicine inventory</w:t>
      </w:r>
      <w:r>
        <w:br/>
        <w:t>- Store and update customer and doctor information</w:t>
      </w:r>
      <w:r>
        <w:br/>
        <w:t>- Record prescriptions issued by doctors to customers</w:t>
      </w:r>
      <w:r>
        <w:br/>
        <w:t>- Track sales transactions with itemized details</w:t>
      </w:r>
      <w:r>
        <w:br/>
        <w:t>- Enforce relational integrity with primary and foreign keys</w:t>
      </w:r>
    </w:p>
    <w:p w14:paraId="702B1033" w14:textId="77777777" w:rsidR="00084AEC" w:rsidRDefault="00000000">
      <w:pPr>
        <w:pStyle w:val="Heading2"/>
      </w:pPr>
      <w:r>
        <w:t>Typical User Queries</w:t>
      </w:r>
    </w:p>
    <w:p w14:paraId="3F197A0D" w14:textId="77777777" w:rsidR="00084AEC" w:rsidRDefault="00000000">
      <w:r>
        <w:t>- Identify expired or low-stock medicines</w:t>
      </w:r>
      <w:r>
        <w:br/>
        <w:t>- View total sales per customer or pharmacist</w:t>
      </w:r>
      <w:r>
        <w:br/>
        <w:t>- Determine top-selling medicines</w:t>
      </w:r>
      <w:r>
        <w:br/>
        <w:t>- Review prescription history of customers</w:t>
      </w:r>
      <w:r>
        <w:br/>
        <w:t>- List medicines supplied by specific suppliers</w:t>
      </w:r>
    </w:p>
    <w:p w14:paraId="4F6C1293" w14:textId="77777777" w:rsidR="00084AEC" w:rsidRPr="00DE0631" w:rsidRDefault="00000000">
      <w:pPr>
        <w:pStyle w:val="Heading1"/>
        <w:rPr>
          <w:sz w:val="40"/>
          <w:szCs w:val="40"/>
          <w:u w:val="single"/>
        </w:rPr>
      </w:pPr>
      <w:r w:rsidRPr="00DE0631">
        <w:rPr>
          <w:sz w:val="40"/>
          <w:szCs w:val="40"/>
          <w:u w:val="single"/>
        </w:rPr>
        <w:t>3. ER Diagram</w:t>
      </w:r>
    </w:p>
    <w:p w14:paraId="001160AE" w14:textId="4BF99F3C" w:rsidR="00084AEC" w:rsidRDefault="000A0892">
      <w:r>
        <w:rPr>
          <w:noProof/>
        </w:rPr>
        <w:drawing>
          <wp:inline distT="0" distB="0" distL="0" distR="0" wp14:anchorId="425EADE5" wp14:editId="72CB1CE4">
            <wp:extent cx="5486400" cy="6746240"/>
            <wp:effectExtent l="0" t="0" r="0" b="0"/>
            <wp:docPr id="191396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6084" name="Picture 1913966084"/>
                    <pic:cNvPicPr/>
                  </pic:nvPicPr>
                  <pic:blipFill>
                    <a:blip r:embed="rId7"/>
                    <a:stretch>
                      <a:fillRect/>
                    </a:stretch>
                  </pic:blipFill>
                  <pic:spPr>
                    <a:xfrm>
                      <a:off x="0" y="0"/>
                      <a:ext cx="5486400" cy="6746240"/>
                    </a:xfrm>
                    <a:prstGeom prst="rect">
                      <a:avLst/>
                    </a:prstGeom>
                  </pic:spPr>
                </pic:pic>
              </a:graphicData>
            </a:graphic>
          </wp:inline>
        </w:drawing>
      </w:r>
    </w:p>
    <w:p w14:paraId="74F3FCDC" w14:textId="77777777" w:rsidR="000A0892" w:rsidRDefault="000A0892"/>
    <w:p w14:paraId="33C312B9" w14:textId="77777777" w:rsidR="000A0892" w:rsidRDefault="000A0892"/>
    <w:p w14:paraId="35B6AD6E" w14:textId="1C7AF2D8" w:rsidR="00084AEC" w:rsidRDefault="00000000">
      <w:r>
        <w:t>Entities in the ER Diagram:</w:t>
      </w:r>
      <w:r>
        <w:br/>
        <w:t>- Categories</w:t>
      </w:r>
      <w:r>
        <w:br/>
        <w:t>- Medicines</w:t>
      </w:r>
      <w:r>
        <w:br/>
        <w:t>- Suppliers</w:t>
      </w:r>
      <w:r>
        <w:br/>
        <w:t>- Inventory</w:t>
      </w:r>
      <w:r>
        <w:br/>
        <w:t>- Customers</w:t>
      </w:r>
      <w:r>
        <w:br/>
        <w:t>- Doctors</w:t>
      </w:r>
      <w:r>
        <w:br/>
        <w:t>- Prescriptions</w:t>
      </w:r>
      <w:r>
        <w:br/>
        <w:t>- Pharmacists</w:t>
      </w:r>
      <w:r>
        <w:br/>
        <w:t>- Sales</w:t>
      </w:r>
      <w:r>
        <w:br/>
        <w:t xml:space="preserve">- </w:t>
      </w:r>
      <w:proofErr w:type="spellStart"/>
      <w:r>
        <w:t>Sales_Details</w:t>
      </w:r>
      <w:proofErr w:type="spellEnd"/>
    </w:p>
    <w:p w14:paraId="7CE8104F" w14:textId="77777777" w:rsidR="00DE0631" w:rsidRPr="00DE0631" w:rsidRDefault="00DE0631" w:rsidP="00DE0631">
      <w:pPr>
        <w:pStyle w:val="Heading1"/>
        <w:rPr>
          <w:sz w:val="40"/>
          <w:szCs w:val="40"/>
          <w:u w:val="single"/>
        </w:rPr>
      </w:pPr>
      <w:r w:rsidRPr="00DE0631">
        <w:rPr>
          <w:sz w:val="40"/>
          <w:szCs w:val="40"/>
          <w:u w:val="single"/>
        </w:rPr>
        <w:t>4. Relational Schema</w:t>
      </w:r>
    </w:p>
    <w:p w14:paraId="4587F173" w14:textId="77777777" w:rsidR="00DE0631" w:rsidRPr="00DE0631" w:rsidRDefault="00DE0631" w:rsidP="00DE0631"/>
    <w:p w14:paraId="6DC6A2DA" w14:textId="77777777" w:rsidR="00DE0631" w:rsidRPr="00DE0631" w:rsidRDefault="00DE0631" w:rsidP="00DE0631">
      <w:pPr>
        <w:numPr>
          <w:ilvl w:val="0"/>
          <w:numId w:val="26"/>
        </w:numPr>
      </w:pPr>
      <w:proofErr w:type="gramStart"/>
      <w:r w:rsidRPr="00DE0631">
        <w:rPr>
          <w:b/>
          <w:bCs/>
        </w:rPr>
        <w:t>Categories</w:t>
      </w:r>
      <w:r w:rsidRPr="00DE0631">
        <w:t>(</w:t>
      </w:r>
      <w:proofErr w:type="spellStart"/>
      <w:proofErr w:type="gramEnd"/>
      <w:r w:rsidRPr="00DE0631">
        <w:t>category_id</w:t>
      </w:r>
      <w:proofErr w:type="spellEnd"/>
      <w:r w:rsidRPr="00DE0631">
        <w:t xml:space="preserve"> INT, </w:t>
      </w:r>
      <w:proofErr w:type="spellStart"/>
      <w:r w:rsidRPr="00DE0631">
        <w:t>category_name</w:t>
      </w:r>
      <w:proofErr w:type="spellEnd"/>
      <w:r w:rsidRPr="00DE0631">
        <w:t xml:space="preserve"> </w:t>
      </w:r>
      <w:proofErr w:type="gramStart"/>
      <w:r w:rsidRPr="00DE0631">
        <w:t>VARCHAR(</w:t>
      </w:r>
      <w:proofErr w:type="gramEnd"/>
      <w:r w:rsidRPr="00DE0631">
        <w:t>100), description TEXT)</w:t>
      </w:r>
    </w:p>
    <w:p w14:paraId="786284A5" w14:textId="77777777" w:rsidR="00DE0631" w:rsidRPr="00DE0631" w:rsidRDefault="00DE0631" w:rsidP="00DE0631">
      <w:pPr>
        <w:numPr>
          <w:ilvl w:val="0"/>
          <w:numId w:val="26"/>
        </w:numPr>
      </w:pPr>
      <w:proofErr w:type="gramStart"/>
      <w:r w:rsidRPr="00DE0631">
        <w:rPr>
          <w:b/>
          <w:bCs/>
        </w:rPr>
        <w:t>Medicines</w:t>
      </w:r>
      <w:r w:rsidRPr="00DE0631">
        <w:t>(</w:t>
      </w:r>
      <w:proofErr w:type="spellStart"/>
      <w:proofErr w:type="gramEnd"/>
      <w:r w:rsidRPr="00DE0631">
        <w:t>medicine_id</w:t>
      </w:r>
      <w:proofErr w:type="spellEnd"/>
      <w:r w:rsidRPr="00DE0631">
        <w:t xml:space="preserve"> INT, name </w:t>
      </w:r>
      <w:proofErr w:type="gramStart"/>
      <w:r w:rsidRPr="00DE0631">
        <w:t>VARCHAR(</w:t>
      </w:r>
      <w:proofErr w:type="gramEnd"/>
      <w:r w:rsidRPr="00DE0631">
        <w:t xml:space="preserve">100), </w:t>
      </w:r>
      <w:proofErr w:type="spellStart"/>
      <w:r w:rsidRPr="00DE0631">
        <w:t>category_id</w:t>
      </w:r>
      <w:proofErr w:type="spellEnd"/>
      <w:r w:rsidRPr="00DE0631">
        <w:t xml:space="preserve"> INT, manufacturer </w:t>
      </w:r>
      <w:proofErr w:type="gramStart"/>
      <w:r w:rsidRPr="00DE0631">
        <w:t>VARCHAR(</w:t>
      </w:r>
      <w:proofErr w:type="gramEnd"/>
      <w:r w:rsidRPr="00DE0631">
        <w:t xml:space="preserve">100), price </w:t>
      </w:r>
      <w:proofErr w:type="gramStart"/>
      <w:r w:rsidRPr="00DE0631">
        <w:t>DECIMAL(</w:t>
      </w:r>
      <w:proofErr w:type="gramEnd"/>
      <w:r w:rsidRPr="00DE0631">
        <w:t xml:space="preserve">10,2), </w:t>
      </w:r>
      <w:proofErr w:type="spellStart"/>
      <w:r w:rsidRPr="00DE0631">
        <w:t>expiry_date</w:t>
      </w:r>
      <w:proofErr w:type="spellEnd"/>
      <w:r w:rsidRPr="00DE0631">
        <w:t xml:space="preserve"> DATE)</w:t>
      </w:r>
    </w:p>
    <w:p w14:paraId="7687AD17" w14:textId="77777777" w:rsidR="00DE0631" w:rsidRPr="00DE0631" w:rsidRDefault="00DE0631" w:rsidP="00DE0631">
      <w:pPr>
        <w:numPr>
          <w:ilvl w:val="0"/>
          <w:numId w:val="26"/>
        </w:numPr>
      </w:pPr>
      <w:proofErr w:type="gramStart"/>
      <w:r w:rsidRPr="00DE0631">
        <w:rPr>
          <w:b/>
          <w:bCs/>
        </w:rPr>
        <w:t>Suppliers</w:t>
      </w:r>
      <w:r w:rsidRPr="00DE0631">
        <w:t>(</w:t>
      </w:r>
      <w:proofErr w:type="spellStart"/>
      <w:proofErr w:type="gramEnd"/>
      <w:r w:rsidRPr="00DE0631">
        <w:t>supplier_id</w:t>
      </w:r>
      <w:proofErr w:type="spellEnd"/>
      <w:r w:rsidRPr="00DE0631">
        <w:t xml:space="preserve"> INT, </w:t>
      </w:r>
      <w:proofErr w:type="spellStart"/>
      <w:r w:rsidRPr="00DE0631">
        <w:t>supplier_name</w:t>
      </w:r>
      <w:proofErr w:type="spellEnd"/>
      <w:r w:rsidRPr="00DE0631">
        <w:t xml:space="preserve"> </w:t>
      </w:r>
      <w:proofErr w:type="gramStart"/>
      <w:r w:rsidRPr="00DE0631">
        <w:t>VARCHAR(</w:t>
      </w:r>
      <w:proofErr w:type="gramEnd"/>
      <w:r w:rsidRPr="00DE0631">
        <w:t xml:space="preserve">100), </w:t>
      </w:r>
      <w:proofErr w:type="spellStart"/>
      <w:r w:rsidRPr="00DE0631">
        <w:t>contact_number</w:t>
      </w:r>
      <w:proofErr w:type="spellEnd"/>
      <w:r w:rsidRPr="00DE0631">
        <w:t xml:space="preserve"> </w:t>
      </w:r>
      <w:proofErr w:type="gramStart"/>
      <w:r w:rsidRPr="00DE0631">
        <w:t>VARCHAR(</w:t>
      </w:r>
      <w:proofErr w:type="gramEnd"/>
      <w:r w:rsidRPr="00DE0631">
        <w:t xml:space="preserve">15), email </w:t>
      </w:r>
      <w:proofErr w:type="gramStart"/>
      <w:r w:rsidRPr="00DE0631">
        <w:t>VARCHAR(</w:t>
      </w:r>
      <w:proofErr w:type="gramEnd"/>
      <w:r w:rsidRPr="00DE0631">
        <w:t>100), address TEXT)</w:t>
      </w:r>
    </w:p>
    <w:p w14:paraId="4E085500" w14:textId="77777777" w:rsidR="00DE0631" w:rsidRPr="00DE0631" w:rsidRDefault="00DE0631" w:rsidP="00DE0631">
      <w:pPr>
        <w:numPr>
          <w:ilvl w:val="0"/>
          <w:numId w:val="26"/>
        </w:numPr>
      </w:pPr>
      <w:proofErr w:type="gramStart"/>
      <w:r w:rsidRPr="00DE0631">
        <w:rPr>
          <w:b/>
          <w:bCs/>
        </w:rPr>
        <w:t>Inventory</w:t>
      </w:r>
      <w:r w:rsidRPr="00DE0631">
        <w:t>(</w:t>
      </w:r>
      <w:proofErr w:type="spellStart"/>
      <w:proofErr w:type="gramEnd"/>
      <w:r w:rsidRPr="00DE0631">
        <w:t>inventory_id</w:t>
      </w:r>
      <w:proofErr w:type="spellEnd"/>
      <w:r w:rsidRPr="00DE0631">
        <w:t xml:space="preserve"> INT, </w:t>
      </w:r>
      <w:proofErr w:type="spellStart"/>
      <w:r w:rsidRPr="00DE0631">
        <w:t>medicine_id</w:t>
      </w:r>
      <w:proofErr w:type="spellEnd"/>
      <w:r w:rsidRPr="00DE0631">
        <w:t xml:space="preserve"> INT, </w:t>
      </w:r>
      <w:proofErr w:type="spellStart"/>
      <w:r w:rsidRPr="00DE0631">
        <w:t>supplier_id</w:t>
      </w:r>
      <w:proofErr w:type="spellEnd"/>
      <w:r w:rsidRPr="00DE0631">
        <w:t xml:space="preserve"> INT, quantity INT, </w:t>
      </w:r>
      <w:proofErr w:type="spellStart"/>
      <w:r w:rsidRPr="00DE0631">
        <w:t>last_updated</w:t>
      </w:r>
      <w:proofErr w:type="spellEnd"/>
      <w:r w:rsidRPr="00DE0631">
        <w:t xml:space="preserve"> DATE)</w:t>
      </w:r>
    </w:p>
    <w:p w14:paraId="30B1AE67" w14:textId="77777777" w:rsidR="00DE0631" w:rsidRPr="00DE0631" w:rsidRDefault="00DE0631" w:rsidP="00DE0631">
      <w:pPr>
        <w:numPr>
          <w:ilvl w:val="0"/>
          <w:numId w:val="26"/>
        </w:numPr>
      </w:pPr>
      <w:proofErr w:type="gramStart"/>
      <w:r w:rsidRPr="00DE0631">
        <w:rPr>
          <w:b/>
          <w:bCs/>
        </w:rPr>
        <w:t>Customers</w:t>
      </w:r>
      <w:r w:rsidRPr="00DE0631">
        <w:t>(</w:t>
      </w:r>
      <w:proofErr w:type="spellStart"/>
      <w:proofErr w:type="gramEnd"/>
      <w:r w:rsidRPr="00DE0631">
        <w:t>customer_id</w:t>
      </w:r>
      <w:proofErr w:type="spellEnd"/>
      <w:r w:rsidRPr="00DE0631">
        <w:t xml:space="preserve"> INT, name </w:t>
      </w:r>
      <w:proofErr w:type="gramStart"/>
      <w:r w:rsidRPr="00DE0631">
        <w:t>VARCHAR(</w:t>
      </w:r>
      <w:proofErr w:type="gramEnd"/>
      <w:r w:rsidRPr="00DE0631">
        <w:t xml:space="preserve">100), </w:t>
      </w:r>
      <w:proofErr w:type="spellStart"/>
      <w:r w:rsidRPr="00DE0631">
        <w:t>contact_number</w:t>
      </w:r>
      <w:proofErr w:type="spellEnd"/>
      <w:r w:rsidRPr="00DE0631">
        <w:t xml:space="preserve"> </w:t>
      </w:r>
      <w:proofErr w:type="gramStart"/>
      <w:r w:rsidRPr="00DE0631">
        <w:t>VARCHAR(</w:t>
      </w:r>
      <w:proofErr w:type="gramEnd"/>
      <w:r w:rsidRPr="00DE0631">
        <w:t xml:space="preserve">15), email </w:t>
      </w:r>
      <w:proofErr w:type="gramStart"/>
      <w:r w:rsidRPr="00DE0631">
        <w:t>VARCHAR(</w:t>
      </w:r>
      <w:proofErr w:type="gramEnd"/>
      <w:r w:rsidRPr="00DE0631">
        <w:t>100), address TEXT)</w:t>
      </w:r>
    </w:p>
    <w:p w14:paraId="2B7C713F" w14:textId="77777777" w:rsidR="00DE0631" w:rsidRPr="00DE0631" w:rsidRDefault="00DE0631" w:rsidP="00DE0631">
      <w:pPr>
        <w:numPr>
          <w:ilvl w:val="0"/>
          <w:numId w:val="26"/>
        </w:numPr>
      </w:pPr>
      <w:proofErr w:type="gramStart"/>
      <w:r w:rsidRPr="00DE0631">
        <w:rPr>
          <w:b/>
          <w:bCs/>
        </w:rPr>
        <w:t>Doctors</w:t>
      </w:r>
      <w:r w:rsidRPr="00DE0631">
        <w:t>(</w:t>
      </w:r>
      <w:proofErr w:type="spellStart"/>
      <w:proofErr w:type="gramEnd"/>
      <w:r w:rsidRPr="00DE0631">
        <w:t>doctor_id</w:t>
      </w:r>
      <w:proofErr w:type="spellEnd"/>
      <w:r w:rsidRPr="00DE0631">
        <w:t xml:space="preserve"> INT, name </w:t>
      </w:r>
      <w:proofErr w:type="gramStart"/>
      <w:r w:rsidRPr="00DE0631">
        <w:t>VARCHAR(</w:t>
      </w:r>
      <w:proofErr w:type="gramEnd"/>
      <w:r w:rsidRPr="00DE0631">
        <w:t xml:space="preserve">100), specialization </w:t>
      </w:r>
      <w:proofErr w:type="gramStart"/>
      <w:r w:rsidRPr="00DE0631">
        <w:t>VARCHAR(</w:t>
      </w:r>
      <w:proofErr w:type="gramEnd"/>
      <w:r w:rsidRPr="00DE0631">
        <w:t xml:space="preserve">100), </w:t>
      </w:r>
      <w:proofErr w:type="spellStart"/>
      <w:r w:rsidRPr="00DE0631">
        <w:t>contact_number</w:t>
      </w:r>
      <w:proofErr w:type="spellEnd"/>
      <w:r w:rsidRPr="00DE0631">
        <w:t xml:space="preserve"> </w:t>
      </w:r>
      <w:proofErr w:type="gramStart"/>
      <w:r w:rsidRPr="00DE0631">
        <w:t>VARCHAR(</w:t>
      </w:r>
      <w:proofErr w:type="gramEnd"/>
      <w:r w:rsidRPr="00DE0631">
        <w:t>15))</w:t>
      </w:r>
    </w:p>
    <w:p w14:paraId="601150D5" w14:textId="77777777" w:rsidR="00DE0631" w:rsidRPr="00DE0631" w:rsidRDefault="00DE0631" w:rsidP="00DE0631">
      <w:pPr>
        <w:numPr>
          <w:ilvl w:val="0"/>
          <w:numId w:val="26"/>
        </w:numPr>
      </w:pPr>
      <w:proofErr w:type="gramStart"/>
      <w:r w:rsidRPr="00DE0631">
        <w:rPr>
          <w:b/>
          <w:bCs/>
        </w:rPr>
        <w:t>Prescriptions</w:t>
      </w:r>
      <w:r w:rsidRPr="00DE0631">
        <w:t>(</w:t>
      </w:r>
      <w:proofErr w:type="spellStart"/>
      <w:proofErr w:type="gramEnd"/>
      <w:r w:rsidRPr="00DE0631">
        <w:t>prescription_id</w:t>
      </w:r>
      <w:proofErr w:type="spellEnd"/>
      <w:r w:rsidRPr="00DE0631">
        <w:t xml:space="preserve"> INT, </w:t>
      </w:r>
      <w:proofErr w:type="spellStart"/>
      <w:r w:rsidRPr="00DE0631">
        <w:t>customer_id</w:t>
      </w:r>
      <w:proofErr w:type="spellEnd"/>
      <w:r w:rsidRPr="00DE0631">
        <w:t xml:space="preserve"> INT, </w:t>
      </w:r>
      <w:proofErr w:type="spellStart"/>
      <w:r w:rsidRPr="00DE0631">
        <w:t>doctor_id</w:t>
      </w:r>
      <w:proofErr w:type="spellEnd"/>
      <w:r w:rsidRPr="00DE0631">
        <w:t xml:space="preserve"> INT, </w:t>
      </w:r>
      <w:proofErr w:type="spellStart"/>
      <w:r w:rsidRPr="00DE0631">
        <w:t>date_issued</w:t>
      </w:r>
      <w:proofErr w:type="spellEnd"/>
      <w:r w:rsidRPr="00DE0631">
        <w:t xml:space="preserve"> DATE, notes TEXT)</w:t>
      </w:r>
    </w:p>
    <w:p w14:paraId="1356D825" w14:textId="77777777" w:rsidR="00DE0631" w:rsidRPr="00DE0631" w:rsidRDefault="00DE0631" w:rsidP="00DE0631">
      <w:pPr>
        <w:numPr>
          <w:ilvl w:val="0"/>
          <w:numId w:val="26"/>
        </w:numPr>
      </w:pPr>
      <w:proofErr w:type="gramStart"/>
      <w:r w:rsidRPr="00DE0631">
        <w:rPr>
          <w:b/>
          <w:bCs/>
        </w:rPr>
        <w:t>Pharmacists</w:t>
      </w:r>
      <w:r w:rsidRPr="00DE0631">
        <w:t>(</w:t>
      </w:r>
      <w:proofErr w:type="spellStart"/>
      <w:proofErr w:type="gramEnd"/>
      <w:r w:rsidRPr="00DE0631">
        <w:t>pharmacist_id</w:t>
      </w:r>
      <w:proofErr w:type="spellEnd"/>
      <w:r w:rsidRPr="00DE0631">
        <w:t xml:space="preserve"> INT, name </w:t>
      </w:r>
      <w:proofErr w:type="gramStart"/>
      <w:r w:rsidRPr="00DE0631">
        <w:t>VARCHAR(</w:t>
      </w:r>
      <w:proofErr w:type="gramEnd"/>
      <w:r w:rsidRPr="00DE0631">
        <w:t xml:space="preserve">100), </w:t>
      </w:r>
      <w:proofErr w:type="spellStart"/>
      <w:r w:rsidRPr="00DE0631">
        <w:t>contact_number</w:t>
      </w:r>
      <w:proofErr w:type="spellEnd"/>
      <w:r w:rsidRPr="00DE0631">
        <w:t xml:space="preserve"> </w:t>
      </w:r>
      <w:proofErr w:type="gramStart"/>
      <w:r w:rsidRPr="00DE0631">
        <w:t>VARCHAR(</w:t>
      </w:r>
      <w:proofErr w:type="gramEnd"/>
      <w:r w:rsidRPr="00DE0631">
        <w:t xml:space="preserve">15), email </w:t>
      </w:r>
      <w:proofErr w:type="gramStart"/>
      <w:r w:rsidRPr="00DE0631">
        <w:t>VARCHAR(</w:t>
      </w:r>
      <w:proofErr w:type="gramEnd"/>
      <w:r w:rsidRPr="00DE0631">
        <w:t>100))</w:t>
      </w:r>
    </w:p>
    <w:p w14:paraId="05AEB1FA" w14:textId="77777777" w:rsidR="00DE0631" w:rsidRPr="00DE0631" w:rsidRDefault="00DE0631" w:rsidP="00DE0631">
      <w:pPr>
        <w:numPr>
          <w:ilvl w:val="0"/>
          <w:numId w:val="26"/>
        </w:numPr>
      </w:pPr>
      <w:proofErr w:type="gramStart"/>
      <w:r w:rsidRPr="00DE0631">
        <w:rPr>
          <w:b/>
          <w:bCs/>
        </w:rPr>
        <w:t>Sales</w:t>
      </w:r>
      <w:r w:rsidRPr="00DE0631">
        <w:t>(</w:t>
      </w:r>
      <w:proofErr w:type="spellStart"/>
      <w:proofErr w:type="gramEnd"/>
      <w:r w:rsidRPr="00DE0631">
        <w:t>sale_id</w:t>
      </w:r>
      <w:proofErr w:type="spellEnd"/>
      <w:r w:rsidRPr="00DE0631">
        <w:t xml:space="preserve"> INT, </w:t>
      </w:r>
      <w:proofErr w:type="spellStart"/>
      <w:r w:rsidRPr="00DE0631">
        <w:t>customer_id</w:t>
      </w:r>
      <w:proofErr w:type="spellEnd"/>
      <w:r w:rsidRPr="00DE0631">
        <w:t xml:space="preserve"> INT, </w:t>
      </w:r>
      <w:proofErr w:type="spellStart"/>
      <w:r w:rsidRPr="00DE0631">
        <w:t>pharmacist_id</w:t>
      </w:r>
      <w:proofErr w:type="spellEnd"/>
      <w:r w:rsidRPr="00DE0631">
        <w:t xml:space="preserve"> INT, </w:t>
      </w:r>
      <w:proofErr w:type="spellStart"/>
      <w:r w:rsidRPr="00DE0631">
        <w:t>prescription_id</w:t>
      </w:r>
      <w:proofErr w:type="spellEnd"/>
      <w:r w:rsidRPr="00DE0631">
        <w:t xml:space="preserve"> INT, </w:t>
      </w:r>
      <w:proofErr w:type="spellStart"/>
      <w:r w:rsidRPr="00DE0631">
        <w:t>sale_date</w:t>
      </w:r>
      <w:proofErr w:type="spellEnd"/>
      <w:r w:rsidRPr="00DE0631">
        <w:t xml:space="preserve"> DATE, </w:t>
      </w:r>
      <w:proofErr w:type="spellStart"/>
      <w:r w:rsidRPr="00DE0631">
        <w:t>total_amount</w:t>
      </w:r>
      <w:proofErr w:type="spellEnd"/>
      <w:r w:rsidRPr="00DE0631">
        <w:t xml:space="preserve"> </w:t>
      </w:r>
      <w:proofErr w:type="gramStart"/>
      <w:r w:rsidRPr="00DE0631">
        <w:t>DECIMAL(</w:t>
      </w:r>
      <w:proofErr w:type="gramEnd"/>
      <w:r w:rsidRPr="00DE0631">
        <w:t>10,2))</w:t>
      </w:r>
    </w:p>
    <w:p w14:paraId="19EE6F95" w14:textId="77777777" w:rsidR="00DE0631" w:rsidRDefault="00DE0631" w:rsidP="00DE0631">
      <w:pPr>
        <w:numPr>
          <w:ilvl w:val="0"/>
          <w:numId w:val="26"/>
        </w:numPr>
      </w:pPr>
      <w:proofErr w:type="spellStart"/>
      <w:r w:rsidRPr="00DE0631">
        <w:rPr>
          <w:b/>
          <w:bCs/>
        </w:rPr>
        <w:t>Sales_</w:t>
      </w:r>
      <w:proofErr w:type="gramStart"/>
      <w:r w:rsidRPr="00DE0631">
        <w:rPr>
          <w:b/>
          <w:bCs/>
        </w:rPr>
        <w:t>Details</w:t>
      </w:r>
      <w:proofErr w:type="spellEnd"/>
      <w:r w:rsidRPr="00DE0631">
        <w:t>(</w:t>
      </w:r>
      <w:proofErr w:type="spellStart"/>
      <w:proofErr w:type="gramEnd"/>
      <w:r w:rsidRPr="00DE0631">
        <w:t>sale_detail_id</w:t>
      </w:r>
      <w:proofErr w:type="spellEnd"/>
      <w:r w:rsidRPr="00DE0631">
        <w:t xml:space="preserve"> INT, </w:t>
      </w:r>
      <w:proofErr w:type="spellStart"/>
      <w:r w:rsidRPr="00DE0631">
        <w:t>sale_id</w:t>
      </w:r>
      <w:proofErr w:type="spellEnd"/>
      <w:r w:rsidRPr="00DE0631">
        <w:t xml:space="preserve"> INT, </w:t>
      </w:r>
      <w:proofErr w:type="spellStart"/>
      <w:r w:rsidRPr="00DE0631">
        <w:t>medicine_id</w:t>
      </w:r>
      <w:proofErr w:type="spellEnd"/>
      <w:r w:rsidRPr="00DE0631">
        <w:t xml:space="preserve"> INT, quantity INT, price </w:t>
      </w:r>
      <w:proofErr w:type="gramStart"/>
      <w:r w:rsidRPr="00DE0631">
        <w:t>DECIMAL(</w:t>
      </w:r>
      <w:proofErr w:type="gramEnd"/>
      <w:r w:rsidRPr="00DE0631">
        <w:t>10,2))</w:t>
      </w:r>
    </w:p>
    <w:tbl>
      <w:tblPr>
        <w:tblStyle w:val="TableGrid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67"/>
        <w:gridCol w:w="1405"/>
        <w:gridCol w:w="1519"/>
        <w:gridCol w:w="2822"/>
        <w:gridCol w:w="1643"/>
      </w:tblGrid>
      <w:tr w:rsidR="000817FC" w:rsidRPr="00AA6013" w14:paraId="64CA8E06" w14:textId="77777777" w:rsidTr="00C003D5">
        <w:tc>
          <w:tcPr>
            <w:tcW w:w="0" w:type="auto"/>
            <w:hideMark/>
          </w:tcPr>
          <w:p w14:paraId="292E9422" w14:textId="77777777" w:rsidR="000817FC" w:rsidRPr="00AA6013" w:rsidRDefault="000817FC" w:rsidP="00C003D5">
            <w:pPr>
              <w:spacing w:after="200" w:line="276" w:lineRule="auto"/>
              <w:rPr>
                <w:b/>
                <w:bCs/>
              </w:rPr>
            </w:pPr>
            <w:r w:rsidRPr="00AA6013">
              <w:rPr>
                <w:b/>
                <w:bCs/>
              </w:rPr>
              <w:t>Table Name</w:t>
            </w:r>
          </w:p>
        </w:tc>
        <w:tc>
          <w:tcPr>
            <w:tcW w:w="0" w:type="auto"/>
            <w:hideMark/>
          </w:tcPr>
          <w:p w14:paraId="7AF59CB6" w14:textId="77777777" w:rsidR="000817FC" w:rsidRPr="00AA6013" w:rsidRDefault="000817FC" w:rsidP="00C003D5">
            <w:pPr>
              <w:spacing w:after="200" w:line="276" w:lineRule="auto"/>
              <w:rPr>
                <w:b/>
                <w:bCs/>
              </w:rPr>
            </w:pPr>
            <w:r w:rsidRPr="00AA6013">
              <w:rPr>
                <w:b/>
                <w:bCs/>
              </w:rPr>
              <w:t>Purpose</w:t>
            </w:r>
          </w:p>
        </w:tc>
        <w:tc>
          <w:tcPr>
            <w:tcW w:w="0" w:type="auto"/>
            <w:hideMark/>
          </w:tcPr>
          <w:p w14:paraId="3B89F372" w14:textId="77777777" w:rsidR="000817FC" w:rsidRPr="00AA6013" w:rsidRDefault="000817FC" w:rsidP="00C003D5">
            <w:pPr>
              <w:spacing w:after="200" w:line="276" w:lineRule="auto"/>
              <w:rPr>
                <w:b/>
                <w:bCs/>
              </w:rPr>
            </w:pPr>
            <w:r w:rsidRPr="00AA6013">
              <w:rPr>
                <w:b/>
                <w:bCs/>
              </w:rPr>
              <w:t>Primary Key (PK)</w:t>
            </w:r>
          </w:p>
        </w:tc>
        <w:tc>
          <w:tcPr>
            <w:tcW w:w="0" w:type="auto"/>
            <w:hideMark/>
          </w:tcPr>
          <w:p w14:paraId="364D23AC" w14:textId="77777777" w:rsidR="000817FC" w:rsidRPr="00AA6013" w:rsidRDefault="000817FC" w:rsidP="00C003D5">
            <w:pPr>
              <w:spacing w:after="200" w:line="276" w:lineRule="auto"/>
              <w:rPr>
                <w:b/>
                <w:bCs/>
              </w:rPr>
            </w:pPr>
            <w:r w:rsidRPr="00AA6013">
              <w:rPr>
                <w:b/>
                <w:bCs/>
              </w:rPr>
              <w:t>Foreign Keys (FK)</w:t>
            </w:r>
          </w:p>
        </w:tc>
        <w:tc>
          <w:tcPr>
            <w:tcW w:w="0" w:type="auto"/>
            <w:hideMark/>
          </w:tcPr>
          <w:p w14:paraId="485E4D5C" w14:textId="77777777" w:rsidR="000817FC" w:rsidRPr="00AA6013" w:rsidRDefault="000817FC" w:rsidP="00C003D5">
            <w:pPr>
              <w:spacing w:after="200" w:line="276" w:lineRule="auto"/>
              <w:rPr>
                <w:b/>
                <w:bCs/>
              </w:rPr>
            </w:pPr>
            <w:r w:rsidRPr="00AA6013">
              <w:rPr>
                <w:b/>
                <w:bCs/>
              </w:rPr>
              <w:t>Normal Keys (NK)</w:t>
            </w:r>
          </w:p>
        </w:tc>
      </w:tr>
      <w:tr w:rsidR="000817FC" w:rsidRPr="00AA6013" w14:paraId="5BFB1D71" w14:textId="77777777" w:rsidTr="00C003D5">
        <w:tc>
          <w:tcPr>
            <w:tcW w:w="0" w:type="auto"/>
            <w:hideMark/>
          </w:tcPr>
          <w:p w14:paraId="49B76095" w14:textId="77777777" w:rsidR="000817FC" w:rsidRPr="00AA6013" w:rsidRDefault="000817FC" w:rsidP="00C003D5">
            <w:pPr>
              <w:spacing w:after="200" w:line="276" w:lineRule="auto"/>
            </w:pPr>
            <w:r w:rsidRPr="00AA6013">
              <w:rPr>
                <w:b/>
                <w:bCs/>
              </w:rPr>
              <w:t>Categories</w:t>
            </w:r>
          </w:p>
        </w:tc>
        <w:tc>
          <w:tcPr>
            <w:tcW w:w="0" w:type="auto"/>
            <w:hideMark/>
          </w:tcPr>
          <w:p w14:paraId="1B011D42" w14:textId="77777777" w:rsidR="000817FC" w:rsidRPr="00AA6013" w:rsidRDefault="000817FC" w:rsidP="00C003D5">
            <w:pPr>
              <w:spacing w:after="200" w:line="276" w:lineRule="auto"/>
            </w:pPr>
            <w:r w:rsidRPr="00AA6013">
              <w:t>Stores different categories of medicines.</w:t>
            </w:r>
          </w:p>
        </w:tc>
        <w:tc>
          <w:tcPr>
            <w:tcW w:w="0" w:type="auto"/>
            <w:hideMark/>
          </w:tcPr>
          <w:p w14:paraId="14CC1A63" w14:textId="77777777" w:rsidR="000817FC" w:rsidRPr="00AA6013" w:rsidRDefault="000817FC" w:rsidP="00C003D5">
            <w:pPr>
              <w:spacing w:after="200" w:line="276" w:lineRule="auto"/>
            </w:pPr>
            <w:proofErr w:type="spellStart"/>
            <w:r w:rsidRPr="00AA6013">
              <w:t>category_id</w:t>
            </w:r>
            <w:proofErr w:type="spellEnd"/>
          </w:p>
        </w:tc>
        <w:tc>
          <w:tcPr>
            <w:tcW w:w="0" w:type="auto"/>
            <w:hideMark/>
          </w:tcPr>
          <w:p w14:paraId="751CFE49" w14:textId="77777777" w:rsidR="000817FC" w:rsidRPr="00AA6013" w:rsidRDefault="000817FC" w:rsidP="00C003D5">
            <w:pPr>
              <w:spacing w:after="200" w:line="276" w:lineRule="auto"/>
            </w:pPr>
            <w:r w:rsidRPr="00AA6013">
              <w:t>–</w:t>
            </w:r>
          </w:p>
        </w:tc>
        <w:tc>
          <w:tcPr>
            <w:tcW w:w="0" w:type="auto"/>
            <w:hideMark/>
          </w:tcPr>
          <w:p w14:paraId="74542ACE" w14:textId="77777777" w:rsidR="000817FC" w:rsidRPr="00AA6013" w:rsidRDefault="000817FC" w:rsidP="00C003D5">
            <w:pPr>
              <w:spacing w:after="200" w:line="276" w:lineRule="auto"/>
            </w:pPr>
            <w:proofErr w:type="spellStart"/>
            <w:r w:rsidRPr="00AA6013">
              <w:t>category_name</w:t>
            </w:r>
            <w:proofErr w:type="spellEnd"/>
            <w:r w:rsidRPr="00AA6013">
              <w:t>, description</w:t>
            </w:r>
          </w:p>
        </w:tc>
      </w:tr>
      <w:tr w:rsidR="000817FC" w:rsidRPr="00AA6013" w14:paraId="08E59DB8" w14:textId="77777777" w:rsidTr="00C003D5">
        <w:tc>
          <w:tcPr>
            <w:tcW w:w="0" w:type="auto"/>
            <w:shd w:val="clear" w:color="auto" w:fill="auto"/>
            <w:hideMark/>
          </w:tcPr>
          <w:p w14:paraId="4BA55496" w14:textId="77777777" w:rsidR="000817FC" w:rsidRPr="00AA6013" w:rsidRDefault="000817FC" w:rsidP="00C003D5">
            <w:pPr>
              <w:spacing w:after="200" w:line="276" w:lineRule="auto"/>
            </w:pPr>
            <w:r w:rsidRPr="00AA6013">
              <w:rPr>
                <w:b/>
                <w:bCs/>
              </w:rPr>
              <w:t>Medicines</w:t>
            </w:r>
          </w:p>
        </w:tc>
        <w:tc>
          <w:tcPr>
            <w:tcW w:w="0" w:type="auto"/>
            <w:shd w:val="clear" w:color="auto" w:fill="auto"/>
            <w:hideMark/>
          </w:tcPr>
          <w:p w14:paraId="20AAE4D9" w14:textId="77777777" w:rsidR="000817FC" w:rsidRPr="00AA6013" w:rsidRDefault="000817FC" w:rsidP="00C003D5">
            <w:pPr>
              <w:spacing w:after="200" w:line="276" w:lineRule="auto"/>
            </w:pPr>
            <w:r w:rsidRPr="00AA6013">
              <w:t>Contains details of all medicines available.</w:t>
            </w:r>
          </w:p>
        </w:tc>
        <w:tc>
          <w:tcPr>
            <w:tcW w:w="0" w:type="auto"/>
            <w:shd w:val="clear" w:color="auto" w:fill="auto"/>
            <w:hideMark/>
          </w:tcPr>
          <w:p w14:paraId="571A10F4" w14:textId="77777777" w:rsidR="000817FC" w:rsidRPr="00AA6013" w:rsidRDefault="000817FC" w:rsidP="00C003D5">
            <w:pPr>
              <w:spacing w:after="200" w:line="276" w:lineRule="auto"/>
            </w:pPr>
            <w:proofErr w:type="spellStart"/>
            <w:r w:rsidRPr="00AA6013">
              <w:t>medicine_id</w:t>
            </w:r>
            <w:proofErr w:type="spellEnd"/>
          </w:p>
        </w:tc>
        <w:tc>
          <w:tcPr>
            <w:tcW w:w="0" w:type="auto"/>
            <w:shd w:val="clear" w:color="auto" w:fill="auto"/>
            <w:hideMark/>
          </w:tcPr>
          <w:p w14:paraId="1E093C5B" w14:textId="77777777" w:rsidR="000817FC" w:rsidRPr="00AA6013" w:rsidRDefault="000817FC" w:rsidP="00C003D5">
            <w:pPr>
              <w:spacing w:after="200" w:line="276" w:lineRule="auto"/>
            </w:pPr>
            <w:proofErr w:type="spellStart"/>
            <w:r w:rsidRPr="00AA6013">
              <w:t>category_id</w:t>
            </w:r>
            <w:proofErr w:type="spellEnd"/>
            <w:r w:rsidRPr="00AA6013">
              <w:t xml:space="preserve"> → Categories(</w:t>
            </w:r>
            <w:proofErr w:type="spellStart"/>
            <w:r w:rsidRPr="00AA6013">
              <w:t>category_id</w:t>
            </w:r>
            <w:proofErr w:type="spellEnd"/>
            <w:r w:rsidRPr="00AA6013">
              <w:t>)</w:t>
            </w:r>
          </w:p>
        </w:tc>
        <w:tc>
          <w:tcPr>
            <w:tcW w:w="0" w:type="auto"/>
            <w:shd w:val="clear" w:color="auto" w:fill="auto"/>
            <w:hideMark/>
          </w:tcPr>
          <w:p w14:paraId="635D2F1F" w14:textId="77777777" w:rsidR="000817FC" w:rsidRPr="00AA6013" w:rsidRDefault="000817FC" w:rsidP="00C003D5">
            <w:pPr>
              <w:spacing w:after="200" w:line="276" w:lineRule="auto"/>
            </w:pPr>
            <w:r w:rsidRPr="00AA6013">
              <w:t xml:space="preserve">name, manufacturer, price, </w:t>
            </w:r>
            <w:proofErr w:type="spellStart"/>
            <w:r w:rsidRPr="00AA6013">
              <w:t>expiry_date</w:t>
            </w:r>
            <w:proofErr w:type="spellEnd"/>
          </w:p>
        </w:tc>
      </w:tr>
      <w:tr w:rsidR="000817FC" w:rsidRPr="00AA6013" w14:paraId="360B8478" w14:textId="77777777" w:rsidTr="00C003D5">
        <w:tc>
          <w:tcPr>
            <w:tcW w:w="0" w:type="auto"/>
            <w:hideMark/>
          </w:tcPr>
          <w:p w14:paraId="6BE04D12" w14:textId="77777777" w:rsidR="000817FC" w:rsidRPr="00AA6013" w:rsidRDefault="000817FC" w:rsidP="00C003D5">
            <w:pPr>
              <w:spacing w:after="200" w:line="276" w:lineRule="auto"/>
            </w:pPr>
            <w:r w:rsidRPr="00AA6013">
              <w:rPr>
                <w:b/>
                <w:bCs/>
              </w:rPr>
              <w:t>Suppliers</w:t>
            </w:r>
          </w:p>
        </w:tc>
        <w:tc>
          <w:tcPr>
            <w:tcW w:w="0" w:type="auto"/>
            <w:hideMark/>
          </w:tcPr>
          <w:p w14:paraId="16F99258" w14:textId="77777777" w:rsidR="000817FC" w:rsidRPr="00AA6013" w:rsidRDefault="000817FC" w:rsidP="00C003D5">
            <w:pPr>
              <w:spacing w:after="200" w:line="276" w:lineRule="auto"/>
            </w:pPr>
            <w:r w:rsidRPr="00AA6013">
              <w:t>Holds information about medicine suppliers.</w:t>
            </w:r>
          </w:p>
        </w:tc>
        <w:tc>
          <w:tcPr>
            <w:tcW w:w="0" w:type="auto"/>
            <w:hideMark/>
          </w:tcPr>
          <w:p w14:paraId="7F6FF588" w14:textId="77777777" w:rsidR="000817FC" w:rsidRPr="00AA6013" w:rsidRDefault="000817FC" w:rsidP="00C003D5">
            <w:pPr>
              <w:spacing w:after="200" w:line="276" w:lineRule="auto"/>
            </w:pPr>
            <w:proofErr w:type="spellStart"/>
            <w:r w:rsidRPr="00AA6013">
              <w:t>supplier_id</w:t>
            </w:r>
            <w:proofErr w:type="spellEnd"/>
          </w:p>
        </w:tc>
        <w:tc>
          <w:tcPr>
            <w:tcW w:w="0" w:type="auto"/>
            <w:hideMark/>
          </w:tcPr>
          <w:p w14:paraId="052B721F" w14:textId="77777777" w:rsidR="000817FC" w:rsidRPr="00AA6013" w:rsidRDefault="000817FC" w:rsidP="00C003D5">
            <w:pPr>
              <w:spacing w:after="200" w:line="276" w:lineRule="auto"/>
            </w:pPr>
            <w:r w:rsidRPr="00AA6013">
              <w:t>–</w:t>
            </w:r>
          </w:p>
        </w:tc>
        <w:tc>
          <w:tcPr>
            <w:tcW w:w="0" w:type="auto"/>
            <w:hideMark/>
          </w:tcPr>
          <w:p w14:paraId="6EC5D1B8" w14:textId="77777777" w:rsidR="000817FC" w:rsidRPr="00AA6013" w:rsidRDefault="000817FC" w:rsidP="00C003D5">
            <w:pPr>
              <w:spacing w:after="200" w:line="276" w:lineRule="auto"/>
            </w:pPr>
            <w:proofErr w:type="spellStart"/>
            <w:r w:rsidRPr="00AA6013">
              <w:t>supplier_name</w:t>
            </w:r>
            <w:proofErr w:type="spellEnd"/>
            <w:r w:rsidRPr="00AA6013">
              <w:t xml:space="preserve">, </w:t>
            </w:r>
            <w:proofErr w:type="spellStart"/>
            <w:r w:rsidRPr="00AA6013">
              <w:t>contact_number</w:t>
            </w:r>
            <w:proofErr w:type="spellEnd"/>
            <w:r w:rsidRPr="00AA6013">
              <w:t>, email, address</w:t>
            </w:r>
          </w:p>
        </w:tc>
      </w:tr>
      <w:tr w:rsidR="000817FC" w:rsidRPr="00AA6013" w14:paraId="44AC22A4" w14:textId="77777777" w:rsidTr="00C003D5">
        <w:tc>
          <w:tcPr>
            <w:tcW w:w="0" w:type="auto"/>
            <w:hideMark/>
          </w:tcPr>
          <w:p w14:paraId="72E5B68C" w14:textId="77777777" w:rsidR="000817FC" w:rsidRPr="00AA6013" w:rsidRDefault="000817FC" w:rsidP="00C003D5">
            <w:pPr>
              <w:spacing w:after="200" w:line="276" w:lineRule="auto"/>
            </w:pPr>
            <w:r w:rsidRPr="00AA6013">
              <w:rPr>
                <w:b/>
                <w:bCs/>
              </w:rPr>
              <w:t>Inventory</w:t>
            </w:r>
          </w:p>
        </w:tc>
        <w:tc>
          <w:tcPr>
            <w:tcW w:w="0" w:type="auto"/>
            <w:hideMark/>
          </w:tcPr>
          <w:p w14:paraId="71991995" w14:textId="77777777" w:rsidR="000817FC" w:rsidRPr="00AA6013" w:rsidRDefault="000817FC" w:rsidP="00C003D5">
            <w:pPr>
              <w:spacing w:after="200" w:line="276" w:lineRule="auto"/>
            </w:pPr>
            <w:r w:rsidRPr="00AA6013">
              <w:t>Tracks stock quantity of medicines from suppliers.</w:t>
            </w:r>
          </w:p>
        </w:tc>
        <w:tc>
          <w:tcPr>
            <w:tcW w:w="0" w:type="auto"/>
            <w:hideMark/>
          </w:tcPr>
          <w:p w14:paraId="19776BBB" w14:textId="77777777" w:rsidR="000817FC" w:rsidRPr="00AA6013" w:rsidRDefault="000817FC" w:rsidP="00C003D5">
            <w:pPr>
              <w:spacing w:after="200" w:line="276" w:lineRule="auto"/>
            </w:pPr>
            <w:proofErr w:type="spellStart"/>
            <w:r w:rsidRPr="00AA6013">
              <w:t>inventory_id</w:t>
            </w:r>
            <w:proofErr w:type="spellEnd"/>
          </w:p>
        </w:tc>
        <w:tc>
          <w:tcPr>
            <w:tcW w:w="0" w:type="auto"/>
            <w:hideMark/>
          </w:tcPr>
          <w:p w14:paraId="156CAF7D" w14:textId="77777777" w:rsidR="000817FC" w:rsidRPr="00AA6013" w:rsidRDefault="000817FC" w:rsidP="00C003D5">
            <w:pPr>
              <w:spacing w:after="200" w:line="276" w:lineRule="auto"/>
            </w:pPr>
            <w:proofErr w:type="spellStart"/>
            <w:r w:rsidRPr="00AA6013">
              <w:t>medicine_id</w:t>
            </w:r>
            <w:proofErr w:type="spellEnd"/>
            <w:r w:rsidRPr="00AA6013">
              <w:t xml:space="preserve"> → Medicines(</w:t>
            </w:r>
            <w:proofErr w:type="spellStart"/>
            <w:r w:rsidRPr="00AA6013">
              <w:t>medicine_id</w:t>
            </w:r>
            <w:proofErr w:type="spellEnd"/>
            <w:r w:rsidRPr="00AA6013">
              <w:t>)</w:t>
            </w:r>
            <w:r w:rsidRPr="00AA6013">
              <w:br/>
            </w:r>
            <w:proofErr w:type="spellStart"/>
            <w:r w:rsidRPr="00AA6013">
              <w:t>supplier_id</w:t>
            </w:r>
            <w:proofErr w:type="spellEnd"/>
            <w:r w:rsidRPr="00AA6013">
              <w:t xml:space="preserve"> → Suppliers(</w:t>
            </w:r>
            <w:proofErr w:type="spellStart"/>
            <w:r w:rsidRPr="00AA6013">
              <w:t>supplier_id</w:t>
            </w:r>
            <w:proofErr w:type="spellEnd"/>
            <w:r w:rsidRPr="00AA6013">
              <w:t>)</w:t>
            </w:r>
          </w:p>
        </w:tc>
        <w:tc>
          <w:tcPr>
            <w:tcW w:w="0" w:type="auto"/>
            <w:hideMark/>
          </w:tcPr>
          <w:p w14:paraId="05951DFD" w14:textId="77777777" w:rsidR="000817FC" w:rsidRPr="00AA6013" w:rsidRDefault="000817FC" w:rsidP="00C003D5">
            <w:pPr>
              <w:spacing w:after="200" w:line="276" w:lineRule="auto"/>
            </w:pPr>
            <w:r w:rsidRPr="00AA6013">
              <w:t xml:space="preserve">quantity, </w:t>
            </w:r>
            <w:proofErr w:type="spellStart"/>
            <w:r w:rsidRPr="00AA6013">
              <w:t>last_updated</w:t>
            </w:r>
            <w:proofErr w:type="spellEnd"/>
          </w:p>
        </w:tc>
      </w:tr>
      <w:tr w:rsidR="000817FC" w:rsidRPr="00AA6013" w14:paraId="0B34B032" w14:textId="77777777" w:rsidTr="00C003D5">
        <w:tc>
          <w:tcPr>
            <w:tcW w:w="0" w:type="auto"/>
            <w:hideMark/>
          </w:tcPr>
          <w:p w14:paraId="1AB9BC1B" w14:textId="77777777" w:rsidR="000817FC" w:rsidRPr="00AA6013" w:rsidRDefault="000817FC" w:rsidP="00C003D5">
            <w:pPr>
              <w:spacing w:after="200" w:line="276" w:lineRule="auto"/>
            </w:pPr>
            <w:r w:rsidRPr="00AA6013">
              <w:rPr>
                <w:b/>
                <w:bCs/>
              </w:rPr>
              <w:t>Customers</w:t>
            </w:r>
          </w:p>
        </w:tc>
        <w:tc>
          <w:tcPr>
            <w:tcW w:w="0" w:type="auto"/>
            <w:hideMark/>
          </w:tcPr>
          <w:p w14:paraId="62721912" w14:textId="77777777" w:rsidR="000817FC" w:rsidRPr="00AA6013" w:rsidRDefault="000817FC" w:rsidP="00C003D5">
            <w:pPr>
              <w:spacing w:after="200" w:line="276" w:lineRule="auto"/>
            </w:pPr>
            <w:r w:rsidRPr="00AA6013">
              <w:t>Maintains records of pharmacy customers.</w:t>
            </w:r>
          </w:p>
        </w:tc>
        <w:tc>
          <w:tcPr>
            <w:tcW w:w="0" w:type="auto"/>
            <w:hideMark/>
          </w:tcPr>
          <w:p w14:paraId="4E38A965" w14:textId="77777777" w:rsidR="000817FC" w:rsidRPr="00AA6013" w:rsidRDefault="000817FC" w:rsidP="00C003D5">
            <w:pPr>
              <w:spacing w:after="200" w:line="276" w:lineRule="auto"/>
            </w:pPr>
            <w:proofErr w:type="spellStart"/>
            <w:r w:rsidRPr="00AA6013">
              <w:t>customer_id</w:t>
            </w:r>
            <w:proofErr w:type="spellEnd"/>
          </w:p>
        </w:tc>
        <w:tc>
          <w:tcPr>
            <w:tcW w:w="0" w:type="auto"/>
            <w:hideMark/>
          </w:tcPr>
          <w:p w14:paraId="6EC76A12" w14:textId="77777777" w:rsidR="000817FC" w:rsidRPr="00AA6013" w:rsidRDefault="000817FC" w:rsidP="00C003D5">
            <w:pPr>
              <w:spacing w:after="200" w:line="276" w:lineRule="auto"/>
            </w:pPr>
            <w:r w:rsidRPr="00AA6013">
              <w:t>–</w:t>
            </w:r>
          </w:p>
        </w:tc>
        <w:tc>
          <w:tcPr>
            <w:tcW w:w="0" w:type="auto"/>
            <w:hideMark/>
          </w:tcPr>
          <w:p w14:paraId="733D2155" w14:textId="77777777" w:rsidR="000817FC" w:rsidRPr="00AA6013" w:rsidRDefault="000817FC" w:rsidP="00C003D5">
            <w:pPr>
              <w:spacing w:after="200" w:line="276" w:lineRule="auto"/>
            </w:pPr>
            <w:r w:rsidRPr="00AA6013">
              <w:t xml:space="preserve">name, </w:t>
            </w:r>
            <w:proofErr w:type="spellStart"/>
            <w:r w:rsidRPr="00AA6013">
              <w:t>contact_number</w:t>
            </w:r>
            <w:proofErr w:type="spellEnd"/>
            <w:r w:rsidRPr="00AA6013">
              <w:t>, email, address</w:t>
            </w:r>
          </w:p>
        </w:tc>
      </w:tr>
      <w:tr w:rsidR="000817FC" w:rsidRPr="00AA6013" w14:paraId="4AA57D1C" w14:textId="77777777" w:rsidTr="00C003D5">
        <w:tc>
          <w:tcPr>
            <w:tcW w:w="0" w:type="auto"/>
            <w:hideMark/>
          </w:tcPr>
          <w:p w14:paraId="7F581A71" w14:textId="77777777" w:rsidR="000817FC" w:rsidRPr="00AA6013" w:rsidRDefault="000817FC" w:rsidP="00C003D5">
            <w:pPr>
              <w:spacing w:after="200" w:line="276" w:lineRule="auto"/>
            </w:pPr>
            <w:r w:rsidRPr="00AA6013">
              <w:rPr>
                <w:b/>
                <w:bCs/>
              </w:rPr>
              <w:t>Doctors</w:t>
            </w:r>
          </w:p>
        </w:tc>
        <w:tc>
          <w:tcPr>
            <w:tcW w:w="0" w:type="auto"/>
            <w:hideMark/>
          </w:tcPr>
          <w:p w14:paraId="71FB6EAA" w14:textId="77777777" w:rsidR="000817FC" w:rsidRPr="00AA6013" w:rsidRDefault="000817FC" w:rsidP="00C003D5">
            <w:pPr>
              <w:spacing w:after="200" w:line="276" w:lineRule="auto"/>
            </w:pPr>
            <w:r w:rsidRPr="00AA6013">
              <w:t>Stores doctor information who issue prescriptions.</w:t>
            </w:r>
          </w:p>
        </w:tc>
        <w:tc>
          <w:tcPr>
            <w:tcW w:w="0" w:type="auto"/>
            <w:hideMark/>
          </w:tcPr>
          <w:p w14:paraId="55D15549" w14:textId="77777777" w:rsidR="000817FC" w:rsidRPr="00AA6013" w:rsidRDefault="000817FC" w:rsidP="00C003D5">
            <w:pPr>
              <w:spacing w:after="200" w:line="276" w:lineRule="auto"/>
            </w:pPr>
            <w:proofErr w:type="spellStart"/>
            <w:r w:rsidRPr="00AA6013">
              <w:t>doctor_id</w:t>
            </w:r>
            <w:proofErr w:type="spellEnd"/>
          </w:p>
        </w:tc>
        <w:tc>
          <w:tcPr>
            <w:tcW w:w="0" w:type="auto"/>
            <w:hideMark/>
          </w:tcPr>
          <w:p w14:paraId="5AC1B027" w14:textId="77777777" w:rsidR="000817FC" w:rsidRPr="00AA6013" w:rsidRDefault="000817FC" w:rsidP="00C003D5">
            <w:pPr>
              <w:spacing w:after="200" w:line="276" w:lineRule="auto"/>
            </w:pPr>
            <w:r w:rsidRPr="00AA6013">
              <w:t>–</w:t>
            </w:r>
          </w:p>
        </w:tc>
        <w:tc>
          <w:tcPr>
            <w:tcW w:w="0" w:type="auto"/>
            <w:hideMark/>
          </w:tcPr>
          <w:p w14:paraId="538FB1D1" w14:textId="77777777" w:rsidR="000817FC" w:rsidRPr="00AA6013" w:rsidRDefault="000817FC" w:rsidP="00C003D5">
            <w:pPr>
              <w:spacing w:after="200" w:line="276" w:lineRule="auto"/>
            </w:pPr>
            <w:r w:rsidRPr="00AA6013">
              <w:t xml:space="preserve">name, specialization, </w:t>
            </w:r>
            <w:proofErr w:type="spellStart"/>
            <w:r w:rsidRPr="00AA6013">
              <w:t>contact_number</w:t>
            </w:r>
            <w:proofErr w:type="spellEnd"/>
          </w:p>
        </w:tc>
      </w:tr>
      <w:tr w:rsidR="000817FC" w:rsidRPr="00AA6013" w14:paraId="38A29C58" w14:textId="77777777" w:rsidTr="00C003D5">
        <w:tc>
          <w:tcPr>
            <w:tcW w:w="0" w:type="auto"/>
            <w:hideMark/>
          </w:tcPr>
          <w:p w14:paraId="49BD8160" w14:textId="77777777" w:rsidR="000817FC" w:rsidRPr="00AA6013" w:rsidRDefault="000817FC" w:rsidP="00C003D5">
            <w:pPr>
              <w:spacing w:after="200" w:line="276" w:lineRule="auto"/>
            </w:pPr>
            <w:r w:rsidRPr="00AA6013">
              <w:rPr>
                <w:b/>
                <w:bCs/>
              </w:rPr>
              <w:t>Prescriptions</w:t>
            </w:r>
          </w:p>
        </w:tc>
        <w:tc>
          <w:tcPr>
            <w:tcW w:w="0" w:type="auto"/>
            <w:hideMark/>
          </w:tcPr>
          <w:p w14:paraId="0619106D" w14:textId="77777777" w:rsidR="000817FC" w:rsidRPr="00AA6013" w:rsidRDefault="000817FC" w:rsidP="00C003D5">
            <w:pPr>
              <w:spacing w:after="200" w:line="276" w:lineRule="auto"/>
            </w:pPr>
            <w:r w:rsidRPr="00AA6013">
              <w:t>Contains prescriptions issued by doctors to customers.</w:t>
            </w:r>
          </w:p>
        </w:tc>
        <w:tc>
          <w:tcPr>
            <w:tcW w:w="0" w:type="auto"/>
            <w:hideMark/>
          </w:tcPr>
          <w:p w14:paraId="0A97E331" w14:textId="77777777" w:rsidR="000817FC" w:rsidRPr="00AA6013" w:rsidRDefault="000817FC" w:rsidP="00C003D5">
            <w:pPr>
              <w:spacing w:after="200" w:line="276" w:lineRule="auto"/>
            </w:pPr>
            <w:proofErr w:type="spellStart"/>
            <w:r w:rsidRPr="00AA6013">
              <w:t>prescription_id</w:t>
            </w:r>
            <w:proofErr w:type="spellEnd"/>
          </w:p>
        </w:tc>
        <w:tc>
          <w:tcPr>
            <w:tcW w:w="0" w:type="auto"/>
            <w:hideMark/>
          </w:tcPr>
          <w:p w14:paraId="7FF38E1D" w14:textId="77777777" w:rsidR="000817FC" w:rsidRPr="00AA6013" w:rsidRDefault="000817FC" w:rsidP="00C003D5">
            <w:pPr>
              <w:spacing w:after="200" w:line="276" w:lineRule="auto"/>
            </w:pPr>
            <w:proofErr w:type="spellStart"/>
            <w:r w:rsidRPr="00AA6013">
              <w:t>customer_id</w:t>
            </w:r>
            <w:proofErr w:type="spellEnd"/>
            <w:r w:rsidRPr="00AA6013">
              <w:t xml:space="preserve"> → Customers(</w:t>
            </w:r>
            <w:proofErr w:type="spellStart"/>
            <w:r w:rsidRPr="00AA6013">
              <w:t>customer_id</w:t>
            </w:r>
            <w:proofErr w:type="spellEnd"/>
            <w:r w:rsidRPr="00AA6013">
              <w:t>)</w:t>
            </w:r>
            <w:r w:rsidRPr="00AA6013">
              <w:br/>
            </w:r>
            <w:proofErr w:type="spellStart"/>
            <w:r w:rsidRPr="00AA6013">
              <w:t>doctor_id</w:t>
            </w:r>
            <w:proofErr w:type="spellEnd"/>
            <w:r w:rsidRPr="00AA6013">
              <w:t xml:space="preserve"> → Doctors(</w:t>
            </w:r>
            <w:proofErr w:type="spellStart"/>
            <w:r w:rsidRPr="00AA6013">
              <w:t>doctor_id</w:t>
            </w:r>
            <w:proofErr w:type="spellEnd"/>
            <w:r w:rsidRPr="00AA6013">
              <w:t>)</w:t>
            </w:r>
          </w:p>
        </w:tc>
        <w:tc>
          <w:tcPr>
            <w:tcW w:w="0" w:type="auto"/>
            <w:hideMark/>
          </w:tcPr>
          <w:p w14:paraId="3D9FDB08" w14:textId="77777777" w:rsidR="000817FC" w:rsidRPr="00AA6013" w:rsidRDefault="000817FC" w:rsidP="00C003D5">
            <w:pPr>
              <w:spacing w:after="200" w:line="276" w:lineRule="auto"/>
            </w:pPr>
            <w:proofErr w:type="spellStart"/>
            <w:r w:rsidRPr="00AA6013">
              <w:t>date_issued</w:t>
            </w:r>
            <w:proofErr w:type="spellEnd"/>
            <w:r w:rsidRPr="00AA6013">
              <w:t>, notes</w:t>
            </w:r>
          </w:p>
        </w:tc>
      </w:tr>
      <w:tr w:rsidR="000817FC" w:rsidRPr="00AA6013" w14:paraId="49206F22" w14:textId="77777777" w:rsidTr="00C003D5">
        <w:tc>
          <w:tcPr>
            <w:tcW w:w="0" w:type="auto"/>
            <w:hideMark/>
          </w:tcPr>
          <w:p w14:paraId="5154BF06" w14:textId="77777777" w:rsidR="000817FC" w:rsidRPr="00AA6013" w:rsidRDefault="000817FC" w:rsidP="00C003D5">
            <w:pPr>
              <w:spacing w:after="200" w:line="276" w:lineRule="auto"/>
            </w:pPr>
            <w:r w:rsidRPr="00AA6013">
              <w:rPr>
                <w:b/>
                <w:bCs/>
              </w:rPr>
              <w:t>Pharmacists</w:t>
            </w:r>
          </w:p>
        </w:tc>
        <w:tc>
          <w:tcPr>
            <w:tcW w:w="0" w:type="auto"/>
            <w:hideMark/>
          </w:tcPr>
          <w:p w14:paraId="3B3127F7" w14:textId="77777777" w:rsidR="000817FC" w:rsidRPr="00AA6013" w:rsidRDefault="000817FC" w:rsidP="00C003D5">
            <w:pPr>
              <w:spacing w:after="200" w:line="276" w:lineRule="auto"/>
            </w:pPr>
            <w:proofErr w:type="gramStart"/>
            <w:r w:rsidRPr="00AA6013">
              <w:t>Lists</w:t>
            </w:r>
            <w:proofErr w:type="gramEnd"/>
            <w:r w:rsidRPr="00AA6013">
              <w:t xml:space="preserve"> pharmacists who process and record sales.</w:t>
            </w:r>
          </w:p>
        </w:tc>
        <w:tc>
          <w:tcPr>
            <w:tcW w:w="0" w:type="auto"/>
            <w:hideMark/>
          </w:tcPr>
          <w:p w14:paraId="67D6FFF3" w14:textId="77777777" w:rsidR="000817FC" w:rsidRPr="00AA6013" w:rsidRDefault="000817FC" w:rsidP="00C003D5">
            <w:pPr>
              <w:spacing w:after="200" w:line="276" w:lineRule="auto"/>
            </w:pPr>
            <w:proofErr w:type="spellStart"/>
            <w:r w:rsidRPr="00AA6013">
              <w:t>pharmacist_id</w:t>
            </w:r>
            <w:proofErr w:type="spellEnd"/>
          </w:p>
        </w:tc>
        <w:tc>
          <w:tcPr>
            <w:tcW w:w="0" w:type="auto"/>
            <w:hideMark/>
          </w:tcPr>
          <w:p w14:paraId="3E260995" w14:textId="77777777" w:rsidR="000817FC" w:rsidRPr="00AA6013" w:rsidRDefault="000817FC" w:rsidP="00C003D5">
            <w:pPr>
              <w:spacing w:after="200" w:line="276" w:lineRule="auto"/>
            </w:pPr>
            <w:r w:rsidRPr="00AA6013">
              <w:t>–</w:t>
            </w:r>
          </w:p>
        </w:tc>
        <w:tc>
          <w:tcPr>
            <w:tcW w:w="0" w:type="auto"/>
            <w:hideMark/>
          </w:tcPr>
          <w:p w14:paraId="544A8014" w14:textId="77777777" w:rsidR="000817FC" w:rsidRPr="00AA6013" w:rsidRDefault="000817FC" w:rsidP="00C003D5">
            <w:pPr>
              <w:spacing w:after="200" w:line="276" w:lineRule="auto"/>
            </w:pPr>
            <w:r w:rsidRPr="00AA6013">
              <w:t xml:space="preserve">name, </w:t>
            </w:r>
            <w:proofErr w:type="spellStart"/>
            <w:r w:rsidRPr="00AA6013">
              <w:t>contact_number</w:t>
            </w:r>
            <w:proofErr w:type="spellEnd"/>
            <w:r w:rsidRPr="00AA6013">
              <w:t>, email</w:t>
            </w:r>
          </w:p>
        </w:tc>
      </w:tr>
      <w:tr w:rsidR="000817FC" w:rsidRPr="00AA6013" w14:paraId="4489A97F" w14:textId="77777777" w:rsidTr="00C003D5">
        <w:tc>
          <w:tcPr>
            <w:tcW w:w="0" w:type="auto"/>
            <w:hideMark/>
          </w:tcPr>
          <w:p w14:paraId="7C544C75" w14:textId="77777777" w:rsidR="000817FC" w:rsidRPr="00AA6013" w:rsidRDefault="000817FC" w:rsidP="00C003D5">
            <w:pPr>
              <w:spacing w:after="200" w:line="276" w:lineRule="auto"/>
            </w:pPr>
            <w:r w:rsidRPr="00AA6013">
              <w:rPr>
                <w:b/>
                <w:bCs/>
              </w:rPr>
              <w:t>Sales</w:t>
            </w:r>
          </w:p>
        </w:tc>
        <w:tc>
          <w:tcPr>
            <w:tcW w:w="0" w:type="auto"/>
            <w:hideMark/>
          </w:tcPr>
          <w:p w14:paraId="49060DEE" w14:textId="77777777" w:rsidR="000817FC" w:rsidRPr="00AA6013" w:rsidRDefault="000817FC" w:rsidP="00C003D5">
            <w:pPr>
              <w:spacing w:after="200" w:line="276" w:lineRule="auto"/>
            </w:pPr>
            <w:proofErr w:type="gramStart"/>
            <w:r w:rsidRPr="00AA6013">
              <w:t>Records</w:t>
            </w:r>
            <w:proofErr w:type="gramEnd"/>
            <w:r w:rsidRPr="00AA6013">
              <w:t xml:space="preserve"> overall sales transactions.</w:t>
            </w:r>
          </w:p>
        </w:tc>
        <w:tc>
          <w:tcPr>
            <w:tcW w:w="0" w:type="auto"/>
            <w:hideMark/>
          </w:tcPr>
          <w:p w14:paraId="08512CD2" w14:textId="77777777" w:rsidR="000817FC" w:rsidRPr="00AA6013" w:rsidRDefault="000817FC" w:rsidP="00C003D5">
            <w:pPr>
              <w:spacing w:after="200" w:line="276" w:lineRule="auto"/>
            </w:pPr>
            <w:proofErr w:type="spellStart"/>
            <w:r w:rsidRPr="00AA6013">
              <w:t>sale_id</w:t>
            </w:r>
            <w:proofErr w:type="spellEnd"/>
          </w:p>
        </w:tc>
        <w:tc>
          <w:tcPr>
            <w:tcW w:w="0" w:type="auto"/>
            <w:hideMark/>
          </w:tcPr>
          <w:p w14:paraId="2D312119" w14:textId="77777777" w:rsidR="000817FC" w:rsidRPr="00AA6013" w:rsidRDefault="000817FC" w:rsidP="00C003D5">
            <w:pPr>
              <w:spacing w:after="200" w:line="276" w:lineRule="auto"/>
            </w:pPr>
            <w:proofErr w:type="spellStart"/>
            <w:r w:rsidRPr="00AA6013">
              <w:t>customer_id</w:t>
            </w:r>
            <w:proofErr w:type="spellEnd"/>
            <w:r w:rsidRPr="00AA6013">
              <w:t xml:space="preserve"> → Customers(</w:t>
            </w:r>
            <w:proofErr w:type="spellStart"/>
            <w:r w:rsidRPr="00AA6013">
              <w:t>customer_id</w:t>
            </w:r>
            <w:proofErr w:type="spellEnd"/>
            <w:r w:rsidRPr="00AA6013">
              <w:t>)</w:t>
            </w:r>
            <w:r w:rsidRPr="00AA6013">
              <w:br/>
            </w:r>
            <w:proofErr w:type="spellStart"/>
            <w:r w:rsidRPr="00AA6013">
              <w:t>pharmacist_id</w:t>
            </w:r>
            <w:proofErr w:type="spellEnd"/>
            <w:r w:rsidRPr="00AA6013">
              <w:t xml:space="preserve"> → Pharmacists(</w:t>
            </w:r>
            <w:proofErr w:type="spellStart"/>
            <w:r w:rsidRPr="00AA6013">
              <w:t>pharmacist_id</w:t>
            </w:r>
            <w:proofErr w:type="spellEnd"/>
            <w:r w:rsidRPr="00AA6013">
              <w:t>)</w:t>
            </w:r>
            <w:r w:rsidRPr="00AA6013">
              <w:br/>
            </w:r>
            <w:proofErr w:type="spellStart"/>
            <w:r w:rsidRPr="00AA6013">
              <w:t>prescription_id</w:t>
            </w:r>
            <w:proofErr w:type="spellEnd"/>
            <w:r w:rsidRPr="00AA6013">
              <w:t xml:space="preserve"> → Prescriptions(</w:t>
            </w:r>
            <w:proofErr w:type="spellStart"/>
            <w:r w:rsidRPr="00AA6013">
              <w:t>prescription_id</w:t>
            </w:r>
            <w:proofErr w:type="spellEnd"/>
            <w:r w:rsidRPr="00AA6013">
              <w:t>)</w:t>
            </w:r>
          </w:p>
        </w:tc>
        <w:tc>
          <w:tcPr>
            <w:tcW w:w="0" w:type="auto"/>
            <w:hideMark/>
          </w:tcPr>
          <w:p w14:paraId="50CF8762" w14:textId="77777777" w:rsidR="000817FC" w:rsidRPr="00AA6013" w:rsidRDefault="000817FC" w:rsidP="00C003D5">
            <w:pPr>
              <w:spacing w:after="200" w:line="276" w:lineRule="auto"/>
            </w:pPr>
            <w:proofErr w:type="spellStart"/>
            <w:r w:rsidRPr="00AA6013">
              <w:t>sale_date</w:t>
            </w:r>
            <w:proofErr w:type="spellEnd"/>
            <w:r w:rsidRPr="00AA6013">
              <w:t xml:space="preserve">, </w:t>
            </w:r>
            <w:proofErr w:type="spellStart"/>
            <w:r w:rsidRPr="00AA6013">
              <w:t>total_amount</w:t>
            </w:r>
            <w:proofErr w:type="spellEnd"/>
          </w:p>
        </w:tc>
      </w:tr>
      <w:tr w:rsidR="000817FC" w:rsidRPr="00AA6013" w14:paraId="70F8A2D4" w14:textId="77777777" w:rsidTr="00C003D5">
        <w:tc>
          <w:tcPr>
            <w:tcW w:w="0" w:type="auto"/>
            <w:hideMark/>
          </w:tcPr>
          <w:p w14:paraId="70384061" w14:textId="77777777" w:rsidR="000817FC" w:rsidRPr="00AA6013" w:rsidRDefault="000817FC" w:rsidP="00C003D5">
            <w:pPr>
              <w:spacing w:after="200" w:line="276" w:lineRule="auto"/>
            </w:pPr>
            <w:proofErr w:type="spellStart"/>
            <w:r w:rsidRPr="00AA6013">
              <w:rPr>
                <w:b/>
                <w:bCs/>
              </w:rPr>
              <w:t>Sales_Details</w:t>
            </w:r>
            <w:proofErr w:type="spellEnd"/>
          </w:p>
        </w:tc>
        <w:tc>
          <w:tcPr>
            <w:tcW w:w="0" w:type="auto"/>
            <w:hideMark/>
          </w:tcPr>
          <w:p w14:paraId="390AC1E0" w14:textId="77777777" w:rsidR="000817FC" w:rsidRPr="00AA6013" w:rsidRDefault="000817FC" w:rsidP="00C003D5">
            <w:pPr>
              <w:spacing w:after="200" w:line="276" w:lineRule="auto"/>
            </w:pPr>
            <w:r w:rsidRPr="00AA6013">
              <w:t>Contains line-item details of medicines sold in each sale transaction.</w:t>
            </w:r>
          </w:p>
        </w:tc>
        <w:tc>
          <w:tcPr>
            <w:tcW w:w="0" w:type="auto"/>
            <w:hideMark/>
          </w:tcPr>
          <w:p w14:paraId="6CBC72EF" w14:textId="77777777" w:rsidR="000817FC" w:rsidRPr="00AA6013" w:rsidRDefault="000817FC" w:rsidP="00C003D5">
            <w:pPr>
              <w:spacing w:after="200" w:line="276" w:lineRule="auto"/>
            </w:pPr>
            <w:proofErr w:type="spellStart"/>
            <w:r w:rsidRPr="00AA6013">
              <w:t>sale_detail_id</w:t>
            </w:r>
            <w:proofErr w:type="spellEnd"/>
          </w:p>
        </w:tc>
        <w:tc>
          <w:tcPr>
            <w:tcW w:w="0" w:type="auto"/>
            <w:hideMark/>
          </w:tcPr>
          <w:p w14:paraId="14921C62" w14:textId="77777777" w:rsidR="000817FC" w:rsidRPr="00AA6013" w:rsidRDefault="000817FC" w:rsidP="00C003D5">
            <w:pPr>
              <w:spacing w:after="200" w:line="276" w:lineRule="auto"/>
            </w:pPr>
            <w:proofErr w:type="spellStart"/>
            <w:r w:rsidRPr="00AA6013">
              <w:t>sale_id</w:t>
            </w:r>
            <w:proofErr w:type="spellEnd"/>
            <w:r w:rsidRPr="00AA6013">
              <w:t xml:space="preserve"> → Sales(</w:t>
            </w:r>
            <w:proofErr w:type="spellStart"/>
            <w:r w:rsidRPr="00AA6013">
              <w:t>sale_id</w:t>
            </w:r>
            <w:proofErr w:type="spellEnd"/>
            <w:r w:rsidRPr="00AA6013">
              <w:t>)</w:t>
            </w:r>
            <w:r w:rsidRPr="00AA6013">
              <w:br/>
            </w:r>
            <w:proofErr w:type="spellStart"/>
            <w:r w:rsidRPr="00AA6013">
              <w:t>medicine_id</w:t>
            </w:r>
            <w:proofErr w:type="spellEnd"/>
            <w:r w:rsidRPr="00AA6013">
              <w:t xml:space="preserve"> → Medicines(</w:t>
            </w:r>
            <w:proofErr w:type="spellStart"/>
            <w:r w:rsidRPr="00AA6013">
              <w:t>medicine_id</w:t>
            </w:r>
            <w:proofErr w:type="spellEnd"/>
            <w:r w:rsidRPr="00AA6013">
              <w:t>)</w:t>
            </w:r>
          </w:p>
        </w:tc>
        <w:tc>
          <w:tcPr>
            <w:tcW w:w="0" w:type="auto"/>
            <w:hideMark/>
          </w:tcPr>
          <w:p w14:paraId="4457A242" w14:textId="77777777" w:rsidR="000817FC" w:rsidRPr="00AA6013" w:rsidRDefault="000817FC" w:rsidP="00C003D5">
            <w:pPr>
              <w:spacing w:after="200" w:line="276" w:lineRule="auto"/>
            </w:pPr>
            <w:r w:rsidRPr="00AA6013">
              <w:t>quantity, price</w:t>
            </w:r>
          </w:p>
        </w:tc>
      </w:tr>
    </w:tbl>
    <w:p w14:paraId="762CA122" w14:textId="77777777" w:rsidR="000817FC" w:rsidRPr="00DE0631" w:rsidRDefault="000817FC" w:rsidP="000817FC">
      <w:pPr>
        <w:ind w:left="720"/>
      </w:pPr>
    </w:p>
    <w:p w14:paraId="296185D4" w14:textId="790F04E7" w:rsidR="00DE0631" w:rsidRDefault="00DE0631">
      <w:r w:rsidRPr="00DE0631">
        <w:t>All tables use primary keys for unique identification and foreign keys to enforce relationships. Constraints such as NOT NULL, UNIQUE, and CHECK help maintain data validity.</w:t>
      </w:r>
    </w:p>
    <w:p w14:paraId="29317C39" w14:textId="77777777" w:rsidR="000817FC" w:rsidRDefault="000817FC"/>
    <w:p w14:paraId="0128B36D" w14:textId="77777777" w:rsidR="000817FC" w:rsidRDefault="000817FC"/>
    <w:p w14:paraId="46105A72" w14:textId="77777777" w:rsidR="000817FC" w:rsidRDefault="000817FC"/>
    <w:p w14:paraId="22C2F04A" w14:textId="77777777" w:rsidR="000817FC" w:rsidRDefault="000817FC"/>
    <w:p w14:paraId="40BFEFAE" w14:textId="77777777" w:rsidR="000817FC" w:rsidRDefault="000817FC"/>
    <w:p w14:paraId="1B4FBB58" w14:textId="77777777" w:rsidR="000817FC" w:rsidRDefault="000817FC"/>
    <w:p w14:paraId="2192120D" w14:textId="77777777" w:rsidR="000817FC" w:rsidRDefault="000817FC"/>
    <w:p w14:paraId="10FC2C82" w14:textId="77777777" w:rsidR="00686148" w:rsidRDefault="00686148"/>
    <w:p w14:paraId="754B580F" w14:textId="3EFB0115" w:rsidR="00686148" w:rsidRDefault="00686148" w:rsidP="00AC657F">
      <w:pPr>
        <w:pStyle w:val="Heading1"/>
        <w:rPr>
          <w:sz w:val="40"/>
          <w:szCs w:val="40"/>
          <w:u w:val="single"/>
        </w:rPr>
      </w:pPr>
      <w:r w:rsidRPr="00686148">
        <w:rPr>
          <w:sz w:val="40"/>
          <w:szCs w:val="40"/>
          <w:u w:val="single"/>
        </w:rPr>
        <w:t>6.</w:t>
      </w:r>
      <w:r w:rsidRPr="00686148">
        <w:rPr>
          <w:u w:val="single"/>
        </w:rPr>
        <w:t xml:space="preserve"> </w:t>
      </w:r>
      <w:r w:rsidRPr="00686148">
        <w:rPr>
          <w:sz w:val="40"/>
          <w:szCs w:val="40"/>
          <w:u w:val="single"/>
        </w:rPr>
        <w:t>Normalization</w:t>
      </w:r>
    </w:p>
    <w:p w14:paraId="3916C06E" w14:textId="77777777" w:rsidR="00686148" w:rsidRDefault="00686148" w:rsidP="00686148"/>
    <w:p w14:paraId="60E5FF4A" w14:textId="77777777" w:rsidR="00686148" w:rsidRPr="00686148" w:rsidRDefault="00686148" w:rsidP="00686148">
      <w:pPr>
        <w:pStyle w:val="ListParagraph"/>
        <w:numPr>
          <w:ilvl w:val="0"/>
          <w:numId w:val="30"/>
        </w:numPr>
        <w:rPr>
          <w:b/>
          <w:bCs/>
        </w:rPr>
      </w:pPr>
      <w:r w:rsidRPr="00686148">
        <w:rPr>
          <w:b/>
          <w:bCs/>
        </w:rPr>
        <w:t xml:space="preserve">First Normal Form (1NF) – </w:t>
      </w:r>
      <w:r w:rsidRPr="00686148">
        <w:rPr>
          <w:b/>
          <w:bCs/>
          <w:i/>
          <w:iCs/>
        </w:rPr>
        <w:t>Atomic values &amp; unique rows</w:t>
      </w:r>
    </w:p>
    <w:p w14:paraId="727FA973" w14:textId="26001540" w:rsidR="00686148" w:rsidRPr="00686148" w:rsidRDefault="00686148" w:rsidP="00686148">
      <w:pPr>
        <w:numPr>
          <w:ilvl w:val="0"/>
          <w:numId w:val="29"/>
        </w:numPr>
        <w:tabs>
          <w:tab w:val="num" w:pos="720"/>
        </w:tabs>
      </w:pPr>
      <w:r w:rsidRPr="00686148">
        <w:t>All columns must contain only atomic (indivisible) values. Each record must be unique.</w:t>
      </w:r>
    </w:p>
    <w:p w14:paraId="3A9CA9B0" w14:textId="4E637794" w:rsidR="00686148" w:rsidRPr="00686148" w:rsidRDefault="00686148" w:rsidP="00686148">
      <w:pPr>
        <w:pStyle w:val="ListParagraph"/>
        <w:numPr>
          <w:ilvl w:val="0"/>
          <w:numId w:val="30"/>
        </w:numPr>
        <w:rPr>
          <w:b/>
          <w:bCs/>
        </w:rPr>
      </w:pPr>
      <w:r w:rsidRPr="00686148">
        <w:rPr>
          <w:b/>
          <w:bCs/>
        </w:rPr>
        <w:t xml:space="preserve">Second Normal Form (2NF) – </w:t>
      </w:r>
      <w:r w:rsidRPr="00686148">
        <w:rPr>
          <w:b/>
          <w:bCs/>
          <w:i/>
          <w:iCs/>
        </w:rPr>
        <w:t>1NF + full functional dependency</w:t>
      </w:r>
    </w:p>
    <w:p w14:paraId="272698EF" w14:textId="7BD9D227" w:rsidR="00686148" w:rsidRPr="00686148" w:rsidRDefault="00686148" w:rsidP="00686148">
      <w:pPr>
        <w:numPr>
          <w:ilvl w:val="0"/>
          <w:numId w:val="28"/>
        </w:numPr>
        <w:tabs>
          <w:tab w:val="num" w:pos="720"/>
        </w:tabs>
      </w:pPr>
      <w:r w:rsidRPr="00686148">
        <w:t>Every non-prime attribute must depend on the whole primary key (for composite keys).</w:t>
      </w:r>
    </w:p>
    <w:p w14:paraId="2455A7FD" w14:textId="21492E03" w:rsidR="00686148" w:rsidRPr="00686148" w:rsidRDefault="00686148" w:rsidP="00686148">
      <w:pPr>
        <w:pStyle w:val="ListParagraph"/>
        <w:numPr>
          <w:ilvl w:val="0"/>
          <w:numId w:val="30"/>
        </w:numPr>
        <w:rPr>
          <w:b/>
          <w:bCs/>
        </w:rPr>
      </w:pPr>
      <w:r w:rsidRPr="00686148">
        <w:rPr>
          <w:b/>
          <w:bCs/>
        </w:rPr>
        <w:t xml:space="preserve">Third Normal Form (3NF) – </w:t>
      </w:r>
      <w:r w:rsidRPr="00686148">
        <w:rPr>
          <w:b/>
          <w:bCs/>
          <w:i/>
          <w:iCs/>
        </w:rPr>
        <w:t>2NF + no transitive dependency</w:t>
      </w:r>
    </w:p>
    <w:p w14:paraId="051A4C10" w14:textId="5EF51956" w:rsidR="00686148" w:rsidRPr="00686148" w:rsidRDefault="00686148" w:rsidP="00686148">
      <w:pPr>
        <w:numPr>
          <w:ilvl w:val="0"/>
          <w:numId w:val="27"/>
        </w:numPr>
        <w:tabs>
          <w:tab w:val="num" w:pos="720"/>
        </w:tabs>
      </w:pPr>
      <w:r w:rsidRPr="00686148">
        <w:t>Non-prime attributes should not depend on other non-prime attributes.</w:t>
      </w:r>
    </w:p>
    <w:p w14:paraId="6DBEC6AC" w14:textId="77777777" w:rsidR="00686148" w:rsidRPr="00686148" w:rsidRDefault="00686148" w:rsidP="00686148"/>
    <w:tbl>
      <w:tblPr>
        <w:tblStyle w:val="TableGridLight"/>
        <w:tblW w:w="79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6"/>
        <w:gridCol w:w="694"/>
        <w:gridCol w:w="694"/>
        <w:gridCol w:w="694"/>
        <w:gridCol w:w="4183"/>
      </w:tblGrid>
      <w:tr w:rsidR="00686148" w:rsidRPr="00686148" w14:paraId="5A9ACA14" w14:textId="77777777" w:rsidTr="009E479D">
        <w:trPr>
          <w:trHeight w:val="541"/>
        </w:trPr>
        <w:tc>
          <w:tcPr>
            <w:tcW w:w="0" w:type="auto"/>
            <w:hideMark/>
          </w:tcPr>
          <w:p w14:paraId="29D7B5B4" w14:textId="77777777" w:rsidR="00686148" w:rsidRPr="00686148" w:rsidRDefault="00686148" w:rsidP="00686148">
            <w:pPr>
              <w:spacing w:after="200" w:line="276" w:lineRule="auto"/>
              <w:rPr>
                <w:b/>
                <w:bCs/>
              </w:rPr>
            </w:pPr>
            <w:r w:rsidRPr="00686148">
              <w:rPr>
                <w:b/>
                <w:bCs/>
              </w:rPr>
              <w:t>Table</w:t>
            </w:r>
          </w:p>
        </w:tc>
        <w:tc>
          <w:tcPr>
            <w:tcW w:w="0" w:type="auto"/>
            <w:hideMark/>
          </w:tcPr>
          <w:p w14:paraId="536286AB" w14:textId="77777777" w:rsidR="00686148" w:rsidRPr="00686148" w:rsidRDefault="00686148" w:rsidP="00686148">
            <w:pPr>
              <w:spacing w:after="200" w:line="276" w:lineRule="auto"/>
              <w:rPr>
                <w:b/>
                <w:bCs/>
              </w:rPr>
            </w:pPr>
            <w:r w:rsidRPr="00686148">
              <w:rPr>
                <w:b/>
                <w:bCs/>
              </w:rPr>
              <w:t>1NF</w:t>
            </w:r>
          </w:p>
        </w:tc>
        <w:tc>
          <w:tcPr>
            <w:tcW w:w="0" w:type="auto"/>
            <w:hideMark/>
          </w:tcPr>
          <w:p w14:paraId="05D52484" w14:textId="77777777" w:rsidR="00686148" w:rsidRPr="00686148" w:rsidRDefault="00686148" w:rsidP="00686148">
            <w:pPr>
              <w:spacing w:after="200" w:line="276" w:lineRule="auto"/>
              <w:rPr>
                <w:b/>
                <w:bCs/>
              </w:rPr>
            </w:pPr>
            <w:r w:rsidRPr="00686148">
              <w:rPr>
                <w:b/>
                <w:bCs/>
              </w:rPr>
              <w:t>2NF</w:t>
            </w:r>
          </w:p>
        </w:tc>
        <w:tc>
          <w:tcPr>
            <w:tcW w:w="0" w:type="auto"/>
            <w:hideMark/>
          </w:tcPr>
          <w:p w14:paraId="5CE69FFD" w14:textId="77777777" w:rsidR="00686148" w:rsidRPr="00686148" w:rsidRDefault="00686148" w:rsidP="00686148">
            <w:pPr>
              <w:spacing w:after="200" w:line="276" w:lineRule="auto"/>
              <w:rPr>
                <w:b/>
                <w:bCs/>
              </w:rPr>
            </w:pPr>
            <w:r w:rsidRPr="00686148">
              <w:rPr>
                <w:b/>
                <w:bCs/>
              </w:rPr>
              <w:t>3NF</w:t>
            </w:r>
          </w:p>
        </w:tc>
        <w:tc>
          <w:tcPr>
            <w:tcW w:w="0" w:type="auto"/>
            <w:hideMark/>
          </w:tcPr>
          <w:p w14:paraId="1694840E" w14:textId="77777777" w:rsidR="00686148" w:rsidRPr="00686148" w:rsidRDefault="00686148" w:rsidP="00686148">
            <w:pPr>
              <w:spacing w:after="200" w:line="276" w:lineRule="auto"/>
              <w:rPr>
                <w:b/>
                <w:bCs/>
              </w:rPr>
            </w:pPr>
            <w:r w:rsidRPr="00686148">
              <w:rPr>
                <w:b/>
                <w:bCs/>
              </w:rPr>
              <w:t>Notes</w:t>
            </w:r>
          </w:p>
        </w:tc>
      </w:tr>
      <w:tr w:rsidR="00686148" w:rsidRPr="00686148" w14:paraId="1B802A00" w14:textId="77777777" w:rsidTr="009E479D">
        <w:trPr>
          <w:trHeight w:val="590"/>
        </w:trPr>
        <w:tc>
          <w:tcPr>
            <w:tcW w:w="0" w:type="auto"/>
            <w:hideMark/>
          </w:tcPr>
          <w:p w14:paraId="7F47358E" w14:textId="77777777" w:rsidR="00686148" w:rsidRPr="00686148" w:rsidRDefault="00686148" w:rsidP="00686148">
            <w:pPr>
              <w:spacing w:after="200" w:line="276" w:lineRule="auto"/>
            </w:pPr>
            <w:r w:rsidRPr="00686148">
              <w:t>Categories</w:t>
            </w:r>
          </w:p>
        </w:tc>
        <w:tc>
          <w:tcPr>
            <w:tcW w:w="0" w:type="auto"/>
            <w:hideMark/>
          </w:tcPr>
          <w:p w14:paraId="69DE960C"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1B2F482B"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7FF04C1F"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40A52B6F" w14:textId="77777777" w:rsidR="00686148" w:rsidRPr="00686148" w:rsidRDefault="00686148" w:rsidP="00686148">
            <w:pPr>
              <w:spacing w:after="200" w:line="276" w:lineRule="auto"/>
            </w:pPr>
            <w:r w:rsidRPr="00686148">
              <w:t>Basic reference table</w:t>
            </w:r>
          </w:p>
        </w:tc>
      </w:tr>
      <w:tr w:rsidR="00686148" w:rsidRPr="00686148" w14:paraId="38466DEE" w14:textId="77777777" w:rsidTr="009E479D">
        <w:trPr>
          <w:trHeight w:val="590"/>
        </w:trPr>
        <w:tc>
          <w:tcPr>
            <w:tcW w:w="0" w:type="auto"/>
            <w:hideMark/>
          </w:tcPr>
          <w:p w14:paraId="1ED81253" w14:textId="77777777" w:rsidR="00686148" w:rsidRPr="00686148" w:rsidRDefault="00686148" w:rsidP="00686148">
            <w:pPr>
              <w:spacing w:after="200" w:line="276" w:lineRule="auto"/>
            </w:pPr>
            <w:r w:rsidRPr="00686148">
              <w:t>Medicines</w:t>
            </w:r>
          </w:p>
        </w:tc>
        <w:tc>
          <w:tcPr>
            <w:tcW w:w="0" w:type="auto"/>
            <w:hideMark/>
          </w:tcPr>
          <w:p w14:paraId="6243C933"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5D8A9B91"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297EF50D"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068BB25E" w14:textId="77777777" w:rsidR="00686148" w:rsidRPr="00686148" w:rsidRDefault="00686148" w:rsidP="00686148">
            <w:pPr>
              <w:spacing w:after="200" w:line="276" w:lineRule="auto"/>
            </w:pPr>
            <w:r w:rsidRPr="00686148">
              <w:t>Good FK usage</w:t>
            </w:r>
          </w:p>
        </w:tc>
      </w:tr>
      <w:tr w:rsidR="00686148" w:rsidRPr="00686148" w14:paraId="0FD7354A" w14:textId="77777777" w:rsidTr="009E479D">
        <w:trPr>
          <w:trHeight w:val="574"/>
        </w:trPr>
        <w:tc>
          <w:tcPr>
            <w:tcW w:w="0" w:type="auto"/>
            <w:hideMark/>
          </w:tcPr>
          <w:p w14:paraId="00F41CA1" w14:textId="77777777" w:rsidR="00686148" w:rsidRPr="00686148" w:rsidRDefault="00686148" w:rsidP="00686148">
            <w:pPr>
              <w:spacing w:after="200" w:line="276" w:lineRule="auto"/>
            </w:pPr>
            <w:r w:rsidRPr="00686148">
              <w:t>Suppliers</w:t>
            </w:r>
          </w:p>
        </w:tc>
        <w:tc>
          <w:tcPr>
            <w:tcW w:w="0" w:type="auto"/>
            <w:hideMark/>
          </w:tcPr>
          <w:p w14:paraId="2FFB05CF"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4C1AAE51"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369E2FC8"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6D9BDF6C" w14:textId="77777777" w:rsidR="00686148" w:rsidRPr="00686148" w:rsidRDefault="00686148" w:rsidP="00686148">
            <w:pPr>
              <w:spacing w:after="200" w:line="276" w:lineRule="auto"/>
            </w:pPr>
            <w:r w:rsidRPr="00686148">
              <w:t>No redundancy</w:t>
            </w:r>
          </w:p>
        </w:tc>
      </w:tr>
      <w:tr w:rsidR="00686148" w:rsidRPr="00686148" w14:paraId="127CD4F7" w14:textId="77777777" w:rsidTr="009E479D">
        <w:trPr>
          <w:trHeight w:val="590"/>
        </w:trPr>
        <w:tc>
          <w:tcPr>
            <w:tcW w:w="0" w:type="auto"/>
            <w:hideMark/>
          </w:tcPr>
          <w:p w14:paraId="4E23FF85" w14:textId="77777777" w:rsidR="00686148" w:rsidRPr="00686148" w:rsidRDefault="00686148" w:rsidP="00686148">
            <w:pPr>
              <w:spacing w:after="200" w:line="276" w:lineRule="auto"/>
            </w:pPr>
            <w:r w:rsidRPr="00686148">
              <w:t>Inventory</w:t>
            </w:r>
          </w:p>
        </w:tc>
        <w:tc>
          <w:tcPr>
            <w:tcW w:w="0" w:type="auto"/>
            <w:hideMark/>
          </w:tcPr>
          <w:p w14:paraId="560E6E87"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02B30963"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297BD45D"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0E8EAC83" w14:textId="77777777" w:rsidR="00686148" w:rsidRPr="00686148" w:rsidRDefault="00686148" w:rsidP="00686148">
            <w:pPr>
              <w:spacing w:after="200" w:line="276" w:lineRule="auto"/>
            </w:pPr>
            <w:r w:rsidRPr="00686148">
              <w:t>Junction table with quantities</w:t>
            </w:r>
          </w:p>
        </w:tc>
      </w:tr>
      <w:tr w:rsidR="00686148" w:rsidRPr="00686148" w14:paraId="0DF02AD0" w14:textId="77777777" w:rsidTr="009E479D">
        <w:trPr>
          <w:trHeight w:val="590"/>
        </w:trPr>
        <w:tc>
          <w:tcPr>
            <w:tcW w:w="0" w:type="auto"/>
            <w:hideMark/>
          </w:tcPr>
          <w:p w14:paraId="5A02C41F" w14:textId="77777777" w:rsidR="00686148" w:rsidRPr="00686148" w:rsidRDefault="00686148" w:rsidP="00686148">
            <w:pPr>
              <w:spacing w:after="200" w:line="276" w:lineRule="auto"/>
            </w:pPr>
            <w:r w:rsidRPr="00686148">
              <w:t>Customers</w:t>
            </w:r>
          </w:p>
        </w:tc>
        <w:tc>
          <w:tcPr>
            <w:tcW w:w="0" w:type="auto"/>
            <w:hideMark/>
          </w:tcPr>
          <w:p w14:paraId="372AC289"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7E75E379"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0BA493C5"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43C594F4" w14:textId="77777777" w:rsidR="00686148" w:rsidRPr="00686148" w:rsidRDefault="00686148" w:rsidP="00686148">
            <w:pPr>
              <w:spacing w:after="200" w:line="276" w:lineRule="auto"/>
            </w:pPr>
            <w:r w:rsidRPr="00686148">
              <w:t>Well structured</w:t>
            </w:r>
          </w:p>
        </w:tc>
      </w:tr>
      <w:tr w:rsidR="00686148" w:rsidRPr="00686148" w14:paraId="48F9BAC3" w14:textId="77777777" w:rsidTr="009E479D">
        <w:trPr>
          <w:trHeight w:val="590"/>
        </w:trPr>
        <w:tc>
          <w:tcPr>
            <w:tcW w:w="0" w:type="auto"/>
            <w:hideMark/>
          </w:tcPr>
          <w:p w14:paraId="51A71CB1" w14:textId="77777777" w:rsidR="00686148" w:rsidRPr="00686148" w:rsidRDefault="00686148" w:rsidP="00686148">
            <w:pPr>
              <w:spacing w:after="200" w:line="276" w:lineRule="auto"/>
            </w:pPr>
            <w:r w:rsidRPr="00686148">
              <w:t>Doctors</w:t>
            </w:r>
          </w:p>
        </w:tc>
        <w:tc>
          <w:tcPr>
            <w:tcW w:w="0" w:type="auto"/>
            <w:hideMark/>
          </w:tcPr>
          <w:p w14:paraId="130495CF"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31F3E211"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74348508"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1DE08276" w14:textId="77777777" w:rsidR="00686148" w:rsidRPr="00686148" w:rsidRDefault="00686148" w:rsidP="00686148">
            <w:pPr>
              <w:spacing w:after="200" w:line="276" w:lineRule="auto"/>
            </w:pPr>
            <w:r w:rsidRPr="00686148">
              <w:t>Independent entity</w:t>
            </w:r>
          </w:p>
        </w:tc>
      </w:tr>
      <w:tr w:rsidR="00686148" w:rsidRPr="00686148" w14:paraId="27DE6B6C" w14:textId="77777777" w:rsidTr="009E479D">
        <w:trPr>
          <w:trHeight w:val="574"/>
        </w:trPr>
        <w:tc>
          <w:tcPr>
            <w:tcW w:w="0" w:type="auto"/>
            <w:hideMark/>
          </w:tcPr>
          <w:p w14:paraId="2F7EB923" w14:textId="77777777" w:rsidR="00686148" w:rsidRPr="00686148" w:rsidRDefault="00686148" w:rsidP="00686148">
            <w:pPr>
              <w:spacing w:after="200" w:line="276" w:lineRule="auto"/>
            </w:pPr>
            <w:r w:rsidRPr="00686148">
              <w:t>Prescriptions</w:t>
            </w:r>
          </w:p>
        </w:tc>
        <w:tc>
          <w:tcPr>
            <w:tcW w:w="0" w:type="auto"/>
            <w:hideMark/>
          </w:tcPr>
          <w:p w14:paraId="2B913594"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7CC13BA3"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1C19EA5B"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29406E91" w14:textId="77777777" w:rsidR="00686148" w:rsidRPr="00686148" w:rsidRDefault="00686148" w:rsidP="00686148">
            <w:pPr>
              <w:spacing w:after="200" w:line="276" w:lineRule="auto"/>
            </w:pPr>
            <w:r w:rsidRPr="00686148">
              <w:t>Clean relationships</w:t>
            </w:r>
          </w:p>
        </w:tc>
      </w:tr>
      <w:tr w:rsidR="00686148" w:rsidRPr="00686148" w14:paraId="010A4F0A" w14:textId="77777777" w:rsidTr="009E479D">
        <w:trPr>
          <w:trHeight w:val="590"/>
        </w:trPr>
        <w:tc>
          <w:tcPr>
            <w:tcW w:w="0" w:type="auto"/>
            <w:hideMark/>
          </w:tcPr>
          <w:p w14:paraId="1ACBD14C" w14:textId="77777777" w:rsidR="00686148" w:rsidRPr="00686148" w:rsidRDefault="00686148" w:rsidP="00686148">
            <w:pPr>
              <w:spacing w:after="200" w:line="276" w:lineRule="auto"/>
            </w:pPr>
            <w:r w:rsidRPr="00686148">
              <w:t>Pharmacists</w:t>
            </w:r>
          </w:p>
        </w:tc>
        <w:tc>
          <w:tcPr>
            <w:tcW w:w="0" w:type="auto"/>
            <w:hideMark/>
          </w:tcPr>
          <w:p w14:paraId="182919E4"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7BD30C07"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6A815E54"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000CAB0A" w14:textId="77777777" w:rsidR="00686148" w:rsidRPr="00686148" w:rsidRDefault="00686148" w:rsidP="00686148">
            <w:pPr>
              <w:spacing w:after="200" w:line="276" w:lineRule="auto"/>
            </w:pPr>
            <w:r w:rsidRPr="00686148">
              <w:t>Clean structure</w:t>
            </w:r>
          </w:p>
        </w:tc>
      </w:tr>
      <w:tr w:rsidR="00686148" w:rsidRPr="00686148" w14:paraId="40F7D5DD" w14:textId="77777777" w:rsidTr="009E479D">
        <w:trPr>
          <w:trHeight w:val="590"/>
        </w:trPr>
        <w:tc>
          <w:tcPr>
            <w:tcW w:w="0" w:type="auto"/>
            <w:hideMark/>
          </w:tcPr>
          <w:p w14:paraId="0386F327" w14:textId="77777777" w:rsidR="00686148" w:rsidRPr="00686148" w:rsidRDefault="00686148" w:rsidP="00686148">
            <w:pPr>
              <w:spacing w:after="200" w:line="276" w:lineRule="auto"/>
            </w:pPr>
            <w:r w:rsidRPr="00686148">
              <w:t>Sales</w:t>
            </w:r>
          </w:p>
        </w:tc>
        <w:tc>
          <w:tcPr>
            <w:tcW w:w="0" w:type="auto"/>
            <w:hideMark/>
          </w:tcPr>
          <w:p w14:paraId="6B2AC8FE"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636DB2C4"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026FF1E2"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1B9F1510" w14:textId="77777777" w:rsidR="00686148" w:rsidRPr="00686148" w:rsidRDefault="00686148" w:rsidP="00686148">
            <w:pPr>
              <w:spacing w:after="200" w:line="276" w:lineRule="auto"/>
            </w:pPr>
            <w:r w:rsidRPr="00686148">
              <w:t>Well-normalized transactional data</w:t>
            </w:r>
          </w:p>
        </w:tc>
      </w:tr>
      <w:tr w:rsidR="00686148" w:rsidRPr="00686148" w14:paraId="4C48CE97" w14:textId="77777777" w:rsidTr="009E479D">
        <w:trPr>
          <w:trHeight w:val="590"/>
        </w:trPr>
        <w:tc>
          <w:tcPr>
            <w:tcW w:w="0" w:type="auto"/>
            <w:hideMark/>
          </w:tcPr>
          <w:p w14:paraId="7ED461F6" w14:textId="77777777" w:rsidR="00686148" w:rsidRPr="00686148" w:rsidRDefault="00686148" w:rsidP="00686148">
            <w:pPr>
              <w:spacing w:after="200" w:line="276" w:lineRule="auto"/>
            </w:pPr>
            <w:proofErr w:type="spellStart"/>
            <w:r w:rsidRPr="00686148">
              <w:t>Sales_Details</w:t>
            </w:r>
            <w:proofErr w:type="spellEnd"/>
          </w:p>
        </w:tc>
        <w:tc>
          <w:tcPr>
            <w:tcW w:w="0" w:type="auto"/>
            <w:hideMark/>
          </w:tcPr>
          <w:p w14:paraId="34BF230A"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23AFF619"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3080F127" w14:textId="77777777" w:rsidR="00686148" w:rsidRPr="00686148" w:rsidRDefault="00686148" w:rsidP="00686148">
            <w:pPr>
              <w:spacing w:after="200" w:line="276" w:lineRule="auto"/>
            </w:pPr>
            <w:r w:rsidRPr="00686148">
              <w:rPr>
                <w:rFonts w:ascii="Segoe UI Emoji" w:hAnsi="Segoe UI Emoji" w:cs="Segoe UI Emoji"/>
              </w:rPr>
              <w:t>✔️</w:t>
            </w:r>
          </w:p>
        </w:tc>
        <w:tc>
          <w:tcPr>
            <w:tcW w:w="0" w:type="auto"/>
            <w:hideMark/>
          </w:tcPr>
          <w:p w14:paraId="5DB0375D" w14:textId="77777777" w:rsidR="00686148" w:rsidRPr="00686148" w:rsidRDefault="00686148" w:rsidP="00686148">
            <w:pPr>
              <w:spacing w:after="200" w:line="276" w:lineRule="auto"/>
            </w:pPr>
            <w:r w:rsidRPr="00686148">
              <w:t>Correct many-to-many normalization</w:t>
            </w:r>
          </w:p>
        </w:tc>
      </w:tr>
    </w:tbl>
    <w:p w14:paraId="74B3A6C3" w14:textId="6963BF16" w:rsidR="00AC657F" w:rsidRDefault="00686148" w:rsidP="00AC657F">
      <w:pPr>
        <w:pStyle w:val="Heading1"/>
        <w:rPr>
          <w:sz w:val="40"/>
          <w:szCs w:val="40"/>
          <w:u w:val="single"/>
        </w:rPr>
      </w:pPr>
      <w:r>
        <w:rPr>
          <w:sz w:val="40"/>
          <w:szCs w:val="40"/>
          <w:u w:val="single"/>
        </w:rPr>
        <w:t>7</w:t>
      </w:r>
      <w:r w:rsidR="00AC657F" w:rsidRPr="00DE0631">
        <w:rPr>
          <w:sz w:val="40"/>
          <w:szCs w:val="40"/>
          <w:u w:val="single"/>
        </w:rPr>
        <w:t>. Query Examples</w:t>
      </w:r>
    </w:p>
    <w:p w14:paraId="7E55D6A4" w14:textId="77777777" w:rsidR="00AC657F" w:rsidRPr="00AC657F" w:rsidRDefault="00AC657F" w:rsidP="00AC657F"/>
    <w:p w14:paraId="0864363D" w14:textId="73783AB5" w:rsidR="00AC657F" w:rsidRPr="00AC657F" w:rsidRDefault="00AC657F" w:rsidP="00AC657F">
      <w:pPr>
        <w:pStyle w:val="NoSpacing"/>
        <w:rPr>
          <w:b/>
          <w:bCs/>
        </w:rPr>
      </w:pPr>
      <w:r w:rsidRPr="00AC657F">
        <w:rPr>
          <w:b/>
          <w:bCs/>
        </w:rPr>
        <w:t>1.Medicines with Category Names</w:t>
      </w:r>
    </w:p>
    <w:p w14:paraId="278749A7" w14:textId="77777777" w:rsidR="00AC657F" w:rsidRPr="00AC657F" w:rsidRDefault="00AC657F" w:rsidP="00AC657F">
      <w:pPr>
        <w:pStyle w:val="NoSpacing"/>
      </w:pPr>
    </w:p>
    <w:p w14:paraId="07817A36" w14:textId="77777777" w:rsidR="00AC657F" w:rsidRPr="00AC657F" w:rsidRDefault="00AC657F" w:rsidP="00AC657F">
      <w:pPr>
        <w:pStyle w:val="NoSpacing"/>
      </w:pPr>
      <w:r w:rsidRPr="00AC657F">
        <w:t xml:space="preserve">SELECT m.name AS medicine, </w:t>
      </w:r>
      <w:proofErr w:type="spellStart"/>
      <w:proofErr w:type="gramStart"/>
      <w:r w:rsidRPr="00AC657F">
        <w:t>c.category</w:t>
      </w:r>
      <w:proofErr w:type="gramEnd"/>
      <w:r w:rsidRPr="00AC657F">
        <w:t>_name</w:t>
      </w:r>
      <w:proofErr w:type="spellEnd"/>
    </w:p>
    <w:p w14:paraId="0D3A1800" w14:textId="77777777" w:rsidR="00AC657F" w:rsidRPr="00AC657F" w:rsidRDefault="00AC657F" w:rsidP="00AC657F">
      <w:pPr>
        <w:pStyle w:val="NoSpacing"/>
      </w:pPr>
      <w:r w:rsidRPr="00AC657F">
        <w:t>FROM Medicines m</w:t>
      </w:r>
    </w:p>
    <w:p w14:paraId="08B77C30" w14:textId="77777777" w:rsidR="00AC657F" w:rsidRPr="00AC657F" w:rsidRDefault="00AC657F" w:rsidP="00AC657F">
      <w:pPr>
        <w:pStyle w:val="NoSpacing"/>
      </w:pPr>
      <w:r w:rsidRPr="00AC657F">
        <w:t xml:space="preserve">JOIN Categories c ON </w:t>
      </w:r>
      <w:proofErr w:type="spellStart"/>
      <w:proofErr w:type="gramStart"/>
      <w:r w:rsidRPr="00AC657F">
        <w:t>m.category</w:t>
      </w:r>
      <w:proofErr w:type="gramEnd"/>
      <w:r w:rsidRPr="00AC657F">
        <w:t>_id</w:t>
      </w:r>
      <w:proofErr w:type="spellEnd"/>
      <w:r w:rsidRPr="00AC657F">
        <w:t xml:space="preserve"> = </w:t>
      </w:r>
      <w:proofErr w:type="spellStart"/>
      <w:proofErr w:type="gramStart"/>
      <w:r w:rsidRPr="00AC657F">
        <w:t>c.category</w:t>
      </w:r>
      <w:proofErr w:type="gramEnd"/>
      <w:r w:rsidRPr="00AC657F">
        <w:t>_</w:t>
      </w:r>
      <w:proofErr w:type="gramStart"/>
      <w:r w:rsidRPr="00AC657F">
        <w:t>id</w:t>
      </w:r>
      <w:proofErr w:type="spellEnd"/>
      <w:r w:rsidRPr="00AC657F">
        <w:t>;</w:t>
      </w:r>
      <w:proofErr w:type="gramEnd"/>
    </w:p>
    <w:p w14:paraId="0E4A3AA3" w14:textId="77777777" w:rsidR="00AC657F" w:rsidRDefault="00AC657F" w:rsidP="00AC657F">
      <w:pPr>
        <w:rPr>
          <w:b/>
          <w:bCs/>
        </w:rPr>
      </w:pPr>
    </w:p>
    <w:p w14:paraId="0223FC28" w14:textId="462FB9F4" w:rsidR="00AC657F" w:rsidRPr="00AC657F" w:rsidRDefault="00AC657F" w:rsidP="00AC657F">
      <w:pPr>
        <w:rPr>
          <w:b/>
          <w:bCs/>
        </w:rPr>
      </w:pPr>
      <w:r>
        <w:rPr>
          <w:b/>
          <w:bCs/>
        </w:rPr>
        <w:t>2.</w:t>
      </w:r>
      <w:r w:rsidRPr="00AC657F">
        <w:rPr>
          <w:b/>
          <w:bCs/>
        </w:rPr>
        <w:t>Total Sales per Customer</w:t>
      </w:r>
    </w:p>
    <w:p w14:paraId="398D3F48" w14:textId="77777777" w:rsidR="00AC657F" w:rsidRPr="00AC657F" w:rsidRDefault="00AC657F" w:rsidP="00AC657F">
      <w:pPr>
        <w:pStyle w:val="NoSpacing"/>
      </w:pPr>
      <w:r w:rsidRPr="00AC657F">
        <w:t>SELECT cu.name, SUM(</w:t>
      </w:r>
      <w:proofErr w:type="spellStart"/>
      <w:proofErr w:type="gramStart"/>
      <w:r w:rsidRPr="00AC657F">
        <w:t>s.total</w:t>
      </w:r>
      <w:proofErr w:type="gramEnd"/>
      <w:r w:rsidRPr="00AC657F">
        <w:t>_amount</w:t>
      </w:r>
      <w:proofErr w:type="spellEnd"/>
      <w:r w:rsidRPr="00AC657F">
        <w:t xml:space="preserve">) AS </w:t>
      </w:r>
      <w:proofErr w:type="spellStart"/>
      <w:r w:rsidRPr="00AC657F">
        <w:t>total_spent</w:t>
      </w:r>
      <w:proofErr w:type="spellEnd"/>
    </w:p>
    <w:p w14:paraId="7AC18233" w14:textId="77777777" w:rsidR="00AC657F" w:rsidRPr="00AC657F" w:rsidRDefault="00AC657F" w:rsidP="00AC657F">
      <w:pPr>
        <w:pStyle w:val="NoSpacing"/>
      </w:pPr>
      <w:r w:rsidRPr="00AC657F">
        <w:t>FROM Sales s</w:t>
      </w:r>
    </w:p>
    <w:p w14:paraId="6CACD596" w14:textId="77777777" w:rsidR="00AC657F" w:rsidRPr="00AC657F" w:rsidRDefault="00AC657F" w:rsidP="00AC657F">
      <w:pPr>
        <w:pStyle w:val="NoSpacing"/>
      </w:pPr>
      <w:r w:rsidRPr="00AC657F">
        <w:t xml:space="preserve">JOIN Customers cu ON </w:t>
      </w:r>
      <w:proofErr w:type="spellStart"/>
      <w:proofErr w:type="gramStart"/>
      <w:r w:rsidRPr="00AC657F">
        <w:t>s.customer</w:t>
      </w:r>
      <w:proofErr w:type="gramEnd"/>
      <w:r w:rsidRPr="00AC657F">
        <w:t>_id</w:t>
      </w:r>
      <w:proofErr w:type="spellEnd"/>
      <w:r w:rsidRPr="00AC657F">
        <w:t xml:space="preserve"> = </w:t>
      </w:r>
      <w:proofErr w:type="spellStart"/>
      <w:proofErr w:type="gramStart"/>
      <w:r w:rsidRPr="00AC657F">
        <w:t>cu.customer</w:t>
      </w:r>
      <w:proofErr w:type="gramEnd"/>
      <w:r w:rsidRPr="00AC657F">
        <w:t>_id</w:t>
      </w:r>
      <w:proofErr w:type="spellEnd"/>
    </w:p>
    <w:p w14:paraId="3D8ACD75" w14:textId="77777777" w:rsidR="00AC657F" w:rsidRDefault="00AC657F" w:rsidP="00AC657F">
      <w:pPr>
        <w:pStyle w:val="NoSpacing"/>
      </w:pPr>
      <w:r w:rsidRPr="00AC657F">
        <w:t xml:space="preserve">GROUP BY </w:t>
      </w:r>
      <w:proofErr w:type="spellStart"/>
      <w:proofErr w:type="gramStart"/>
      <w:r w:rsidRPr="00AC657F">
        <w:t>s.customer</w:t>
      </w:r>
      <w:proofErr w:type="gramEnd"/>
      <w:r w:rsidRPr="00AC657F">
        <w:t>_</w:t>
      </w:r>
      <w:proofErr w:type="gramStart"/>
      <w:r w:rsidRPr="00AC657F">
        <w:t>id</w:t>
      </w:r>
      <w:proofErr w:type="spellEnd"/>
      <w:r w:rsidRPr="00AC657F">
        <w:t>;</w:t>
      </w:r>
      <w:proofErr w:type="gramEnd"/>
    </w:p>
    <w:p w14:paraId="0D4606C9" w14:textId="77777777" w:rsidR="00AC657F" w:rsidRPr="00AC657F" w:rsidRDefault="00AC657F" w:rsidP="00AC657F">
      <w:pPr>
        <w:pStyle w:val="NoSpacing"/>
      </w:pPr>
    </w:p>
    <w:p w14:paraId="10F8E5FC" w14:textId="17AC06DD" w:rsidR="00AC657F" w:rsidRPr="00AC657F" w:rsidRDefault="00AC657F" w:rsidP="00AC657F">
      <w:r>
        <w:rPr>
          <w:b/>
          <w:bCs/>
        </w:rPr>
        <w:t>3.</w:t>
      </w:r>
      <w:r w:rsidRPr="00AC657F">
        <w:rPr>
          <w:b/>
          <w:bCs/>
        </w:rPr>
        <w:t>Expired Medicines</w:t>
      </w:r>
    </w:p>
    <w:p w14:paraId="379BBE47" w14:textId="77777777" w:rsidR="00AC657F" w:rsidRPr="00AC657F" w:rsidRDefault="00AC657F" w:rsidP="00AC657F">
      <w:pPr>
        <w:pStyle w:val="NoSpacing"/>
      </w:pPr>
      <w:r w:rsidRPr="00AC657F">
        <w:t xml:space="preserve">SELECT name, </w:t>
      </w:r>
      <w:proofErr w:type="spellStart"/>
      <w:r w:rsidRPr="00AC657F">
        <w:t>expiry_date</w:t>
      </w:r>
      <w:proofErr w:type="spellEnd"/>
    </w:p>
    <w:p w14:paraId="6CDF7970" w14:textId="77777777" w:rsidR="00AC657F" w:rsidRPr="00AC657F" w:rsidRDefault="00AC657F" w:rsidP="00AC657F">
      <w:pPr>
        <w:pStyle w:val="NoSpacing"/>
      </w:pPr>
      <w:r w:rsidRPr="00AC657F">
        <w:t>FROM Medicines</w:t>
      </w:r>
    </w:p>
    <w:p w14:paraId="5442C11C" w14:textId="77777777" w:rsidR="00AC657F" w:rsidRDefault="00AC657F" w:rsidP="00AC657F">
      <w:pPr>
        <w:pStyle w:val="NoSpacing"/>
      </w:pPr>
      <w:r w:rsidRPr="00AC657F">
        <w:t xml:space="preserve">WHERE </w:t>
      </w:r>
      <w:proofErr w:type="spellStart"/>
      <w:r w:rsidRPr="00AC657F">
        <w:t>expiry_date</w:t>
      </w:r>
      <w:proofErr w:type="spellEnd"/>
      <w:r w:rsidRPr="00AC657F">
        <w:t xml:space="preserve"> &lt; </w:t>
      </w:r>
      <w:proofErr w:type="gramStart"/>
      <w:r w:rsidRPr="00AC657F">
        <w:t>CURDATE();</w:t>
      </w:r>
      <w:proofErr w:type="gramEnd"/>
    </w:p>
    <w:p w14:paraId="5784C192" w14:textId="77777777" w:rsidR="00AC657F" w:rsidRPr="00AC657F" w:rsidRDefault="00AC657F" w:rsidP="00AC657F">
      <w:pPr>
        <w:pStyle w:val="NoSpacing"/>
      </w:pPr>
    </w:p>
    <w:p w14:paraId="1FF74017" w14:textId="3548D551" w:rsidR="00AC657F" w:rsidRDefault="00AC657F" w:rsidP="00AC657F">
      <w:pPr>
        <w:pStyle w:val="NoSpacing"/>
        <w:rPr>
          <w:b/>
          <w:bCs/>
        </w:rPr>
      </w:pPr>
      <w:r>
        <w:rPr>
          <w:b/>
          <w:bCs/>
        </w:rPr>
        <w:t>4.</w:t>
      </w:r>
      <w:r w:rsidRPr="00AC657F">
        <w:rPr>
          <w:b/>
          <w:bCs/>
        </w:rPr>
        <w:t>Low Stock Inventory</w:t>
      </w:r>
    </w:p>
    <w:p w14:paraId="0AC61665" w14:textId="77777777" w:rsidR="00AC657F" w:rsidRPr="00AC657F" w:rsidRDefault="00AC657F" w:rsidP="00AC657F">
      <w:pPr>
        <w:pStyle w:val="NoSpacing"/>
      </w:pPr>
    </w:p>
    <w:p w14:paraId="6B6281ED" w14:textId="77777777" w:rsidR="00AC657F" w:rsidRPr="00AC657F" w:rsidRDefault="00AC657F" w:rsidP="00AC657F">
      <w:pPr>
        <w:pStyle w:val="NoSpacing"/>
      </w:pPr>
      <w:r w:rsidRPr="00AC657F">
        <w:t xml:space="preserve">SELECT m.name, </w:t>
      </w:r>
      <w:proofErr w:type="spellStart"/>
      <w:proofErr w:type="gramStart"/>
      <w:r w:rsidRPr="00AC657F">
        <w:t>i.quantity</w:t>
      </w:r>
      <w:proofErr w:type="spellEnd"/>
      <w:proofErr w:type="gramEnd"/>
    </w:p>
    <w:p w14:paraId="3D1F5D8E" w14:textId="77777777" w:rsidR="00AC657F" w:rsidRPr="00AC657F" w:rsidRDefault="00AC657F" w:rsidP="00AC657F">
      <w:pPr>
        <w:pStyle w:val="NoSpacing"/>
      </w:pPr>
      <w:r w:rsidRPr="00AC657F">
        <w:t xml:space="preserve">FROM Inventory </w:t>
      </w:r>
      <w:proofErr w:type="spellStart"/>
      <w:r w:rsidRPr="00AC657F">
        <w:t>i</w:t>
      </w:r>
      <w:proofErr w:type="spellEnd"/>
    </w:p>
    <w:p w14:paraId="7754DF2F" w14:textId="77777777" w:rsidR="00AC657F" w:rsidRPr="00AC657F" w:rsidRDefault="00AC657F" w:rsidP="00AC657F">
      <w:pPr>
        <w:pStyle w:val="NoSpacing"/>
      </w:pPr>
      <w:r w:rsidRPr="00AC657F">
        <w:t xml:space="preserve">JOIN Medicines m ON </w:t>
      </w:r>
      <w:proofErr w:type="spellStart"/>
      <w:proofErr w:type="gramStart"/>
      <w:r w:rsidRPr="00AC657F">
        <w:t>i.medicine</w:t>
      </w:r>
      <w:proofErr w:type="gramEnd"/>
      <w:r w:rsidRPr="00AC657F">
        <w:t>_id</w:t>
      </w:r>
      <w:proofErr w:type="spellEnd"/>
      <w:r w:rsidRPr="00AC657F">
        <w:t xml:space="preserve"> = </w:t>
      </w:r>
      <w:proofErr w:type="spellStart"/>
      <w:proofErr w:type="gramStart"/>
      <w:r w:rsidRPr="00AC657F">
        <w:t>m.medicine</w:t>
      </w:r>
      <w:proofErr w:type="gramEnd"/>
      <w:r w:rsidRPr="00AC657F">
        <w:t>_id</w:t>
      </w:r>
      <w:proofErr w:type="spellEnd"/>
    </w:p>
    <w:p w14:paraId="0E02FCAC" w14:textId="77777777" w:rsidR="00AC657F" w:rsidRDefault="00AC657F" w:rsidP="00AC657F">
      <w:pPr>
        <w:pStyle w:val="NoSpacing"/>
      </w:pPr>
      <w:r w:rsidRPr="00AC657F">
        <w:t xml:space="preserve">WHERE </w:t>
      </w:r>
      <w:proofErr w:type="spellStart"/>
      <w:proofErr w:type="gramStart"/>
      <w:r w:rsidRPr="00AC657F">
        <w:t>i.quantity</w:t>
      </w:r>
      <w:proofErr w:type="spellEnd"/>
      <w:proofErr w:type="gramEnd"/>
      <w:r w:rsidRPr="00AC657F">
        <w:t xml:space="preserve"> &lt; </w:t>
      </w:r>
      <w:proofErr w:type="gramStart"/>
      <w:r w:rsidRPr="00AC657F">
        <w:t>10;</w:t>
      </w:r>
      <w:proofErr w:type="gramEnd"/>
    </w:p>
    <w:p w14:paraId="46AC252D" w14:textId="77777777" w:rsidR="00AC657F" w:rsidRPr="00AC657F" w:rsidRDefault="00AC657F" w:rsidP="00AC657F">
      <w:pPr>
        <w:pStyle w:val="NoSpacing"/>
      </w:pPr>
    </w:p>
    <w:p w14:paraId="23A409DC" w14:textId="68BC963B" w:rsidR="00AC657F" w:rsidRPr="00AC657F" w:rsidRDefault="00AC657F" w:rsidP="00AC657F">
      <w:r>
        <w:rPr>
          <w:b/>
          <w:bCs/>
        </w:rPr>
        <w:t>5.</w:t>
      </w:r>
      <w:r w:rsidRPr="00AC657F">
        <w:rPr>
          <w:b/>
          <w:bCs/>
        </w:rPr>
        <w:t>Doctors and Number of Prescriptions Issued</w:t>
      </w:r>
    </w:p>
    <w:p w14:paraId="671AF950" w14:textId="77777777" w:rsidR="00AC657F" w:rsidRPr="00AC657F" w:rsidRDefault="00AC657F" w:rsidP="00AC657F">
      <w:pPr>
        <w:pStyle w:val="NoSpacing"/>
      </w:pPr>
      <w:r w:rsidRPr="00AC657F">
        <w:t>SELECT d.name, COUNT(</w:t>
      </w:r>
      <w:proofErr w:type="spellStart"/>
      <w:proofErr w:type="gramStart"/>
      <w:r w:rsidRPr="00AC657F">
        <w:t>p.prescription</w:t>
      </w:r>
      <w:proofErr w:type="gramEnd"/>
      <w:r w:rsidRPr="00AC657F">
        <w:t>_id</w:t>
      </w:r>
      <w:proofErr w:type="spellEnd"/>
      <w:r w:rsidRPr="00AC657F">
        <w:t xml:space="preserve">) AS </w:t>
      </w:r>
      <w:proofErr w:type="spellStart"/>
      <w:r w:rsidRPr="00AC657F">
        <w:t>prescriptions_issued</w:t>
      </w:r>
      <w:proofErr w:type="spellEnd"/>
    </w:p>
    <w:p w14:paraId="10DB5B57" w14:textId="77777777" w:rsidR="00AC657F" w:rsidRPr="00AC657F" w:rsidRDefault="00AC657F" w:rsidP="00AC657F">
      <w:pPr>
        <w:pStyle w:val="NoSpacing"/>
      </w:pPr>
      <w:r w:rsidRPr="00AC657F">
        <w:t>FROM Doctors d</w:t>
      </w:r>
    </w:p>
    <w:p w14:paraId="4A4BD3F3" w14:textId="77777777" w:rsidR="00AC657F" w:rsidRPr="00AC657F" w:rsidRDefault="00AC657F" w:rsidP="00AC657F">
      <w:pPr>
        <w:pStyle w:val="NoSpacing"/>
      </w:pPr>
      <w:r w:rsidRPr="00AC657F">
        <w:t xml:space="preserve">JOIN Prescriptions p ON </w:t>
      </w:r>
      <w:proofErr w:type="spellStart"/>
      <w:proofErr w:type="gramStart"/>
      <w:r w:rsidRPr="00AC657F">
        <w:t>d.doctor</w:t>
      </w:r>
      <w:proofErr w:type="gramEnd"/>
      <w:r w:rsidRPr="00AC657F">
        <w:t>_id</w:t>
      </w:r>
      <w:proofErr w:type="spellEnd"/>
      <w:r w:rsidRPr="00AC657F">
        <w:t xml:space="preserve"> = </w:t>
      </w:r>
      <w:proofErr w:type="spellStart"/>
      <w:proofErr w:type="gramStart"/>
      <w:r w:rsidRPr="00AC657F">
        <w:t>p.doctor</w:t>
      </w:r>
      <w:proofErr w:type="gramEnd"/>
      <w:r w:rsidRPr="00AC657F">
        <w:t>_id</w:t>
      </w:r>
      <w:proofErr w:type="spellEnd"/>
    </w:p>
    <w:p w14:paraId="5A0EE5B8" w14:textId="57AF64B5" w:rsidR="00AC657F" w:rsidRDefault="00AC657F" w:rsidP="00AC657F">
      <w:pPr>
        <w:pStyle w:val="NoSpacing"/>
      </w:pPr>
      <w:r w:rsidRPr="00AC657F">
        <w:t xml:space="preserve">GROUP BY </w:t>
      </w:r>
      <w:proofErr w:type="spellStart"/>
      <w:proofErr w:type="gramStart"/>
      <w:r w:rsidRPr="00AC657F">
        <w:t>d.doctor</w:t>
      </w:r>
      <w:proofErr w:type="gramEnd"/>
      <w:r w:rsidRPr="00AC657F">
        <w:t>_</w:t>
      </w:r>
      <w:proofErr w:type="gramStart"/>
      <w:r w:rsidRPr="00AC657F">
        <w:t>id</w:t>
      </w:r>
      <w:proofErr w:type="spellEnd"/>
      <w:r>
        <w:t>;</w:t>
      </w:r>
      <w:proofErr w:type="gramEnd"/>
    </w:p>
    <w:p w14:paraId="46091733" w14:textId="77777777" w:rsidR="00AC657F" w:rsidRPr="00AC657F" w:rsidRDefault="00AC657F" w:rsidP="00AC657F">
      <w:pPr>
        <w:pStyle w:val="NoSpacing"/>
      </w:pPr>
    </w:p>
    <w:p w14:paraId="088FB8E3" w14:textId="4C3D92CF" w:rsidR="00AC657F" w:rsidRPr="00AC657F" w:rsidRDefault="00AC657F" w:rsidP="00AC657F">
      <w:r>
        <w:rPr>
          <w:b/>
          <w:bCs/>
        </w:rPr>
        <w:t>6.</w:t>
      </w:r>
      <w:r w:rsidRPr="00AC657F">
        <w:rPr>
          <w:b/>
          <w:bCs/>
        </w:rPr>
        <w:t>Top 5 Most Sold Medicines</w:t>
      </w:r>
    </w:p>
    <w:p w14:paraId="0CB4854E" w14:textId="77777777" w:rsidR="00AC657F" w:rsidRPr="00AC657F" w:rsidRDefault="00AC657F" w:rsidP="00AC657F">
      <w:pPr>
        <w:pStyle w:val="NoSpacing"/>
      </w:pPr>
      <w:r w:rsidRPr="00AC657F">
        <w:t xml:space="preserve">SELECT m.name, </w:t>
      </w:r>
      <w:proofErr w:type="gramStart"/>
      <w:r w:rsidRPr="00AC657F">
        <w:t>SUM(</w:t>
      </w:r>
      <w:proofErr w:type="spellStart"/>
      <w:r w:rsidRPr="00AC657F">
        <w:t>sd.quantity</w:t>
      </w:r>
      <w:proofErr w:type="spellEnd"/>
      <w:proofErr w:type="gramEnd"/>
      <w:r w:rsidRPr="00AC657F">
        <w:t xml:space="preserve">) AS </w:t>
      </w:r>
      <w:proofErr w:type="spellStart"/>
      <w:r w:rsidRPr="00AC657F">
        <w:t>total_sold</w:t>
      </w:r>
      <w:proofErr w:type="spellEnd"/>
    </w:p>
    <w:p w14:paraId="046AB497" w14:textId="77777777" w:rsidR="00AC657F" w:rsidRPr="00AC657F" w:rsidRDefault="00AC657F" w:rsidP="00AC657F">
      <w:pPr>
        <w:pStyle w:val="NoSpacing"/>
      </w:pPr>
      <w:r w:rsidRPr="00AC657F">
        <w:t xml:space="preserve">FROM </w:t>
      </w:r>
      <w:proofErr w:type="spellStart"/>
      <w:r w:rsidRPr="00AC657F">
        <w:t>Sales_Details</w:t>
      </w:r>
      <w:proofErr w:type="spellEnd"/>
      <w:r w:rsidRPr="00AC657F">
        <w:t xml:space="preserve"> </w:t>
      </w:r>
      <w:proofErr w:type="spellStart"/>
      <w:r w:rsidRPr="00AC657F">
        <w:t>sd</w:t>
      </w:r>
      <w:proofErr w:type="spellEnd"/>
    </w:p>
    <w:p w14:paraId="0C9EC1A0" w14:textId="77777777" w:rsidR="00AC657F" w:rsidRPr="00AC657F" w:rsidRDefault="00AC657F" w:rsidP="00AC657F">
      <w:pPr>
        <w:pStyle w:val="NoSpacing"/>
      </w:pPr>
      <w:r w:rsidRPr="00AC657F">
        <w:t xml:space="preserve">JOIN Medicines m ON </w:t>
      </w:r>
      <w:proofErr w:type="spellStart"/>
      <w:proofErr w:type="gramStart"/>
      <w:r w:rsidRPr="00AC657F">
        <w:t>sd.medicine</w:t>
      </w:r>
      <w:proofErr w:type="gramEnd"/>
      <w:r w:rsidRPr="00AC657F">
        <w:t>_id</w:t>
      </w:r>
      <w:proofErr w:type="spellEnd"/>
      <w:r w:rsidRPr="00AC657F">
        <w:t xml:space="preserve"> = </w:t>
      </w:r>
      <w:proofErr w:type="spellStart"/>
      <w:proofErr w:type="gramStart"/>
      <w:r w:rsidRPr="00AC657F">
        <w:t>m.medicine</w:t>
      </w:r>
      <w:proofErr w:type="gramEnd"/>
      <w:r w:rsidRPr="00AC657F">
        <w:t>_id</w:t>
      </w:r>
      <w:proofErr w:type="spellEnd"/>
    </w:p>
    <w:p w14:paraId="4176D684" w14:textId="77777777" w:rsidR="00AC657F" w:rsidRPr="00AC657F" w:rsidRDefault="00AC657F" w:rsidP="00AC657F">
      <w:pPr>
        <w:pStyle w:val="NoSpacing"/>
      </w:pPr>
      <w:r w:rsidRPr="00AC657F">
        <w:t xml:space="preserve">GROUP BY </w:t>
      </w:r>
      <w:proofErr w:type="spellStart"/>
      <w:proofErr w:type="gramStart"/>
      <w:r w:rsidRPr="00AC657F">
        <w:t>sd.medicine</w:t>
      </w:r>
      <w:proofErr w:type="gramEnd"/>
      <w:r w:rsidRPr="00AC657F">
        <w:t>_id</w:t>
      </w:r>
      <w:proofErr w:type="spellEnd"/>
    </w:p>
    <w:p w14:paraId="0710530F" w14:textId="77777777" w:rsidR="00AC657F" w:rsidRPr="00AC657F" w:rsidRDefault="00AC657F" w:rsidP="00AC657F">
      <w:pPr>
        <w:pStyle w:val="NoSpacing"/>
      </w:pPr>
      <w:r w:rsidRPr="00AC657F">
        <w:t xml:space="preserve">ORDER BY </w:t>
      </w:r>
      <w:proofErr w:type="spellStart"/>
      <w:r w:rsidRPr="00AC657F">
        <w:t>total_sold</w:t>
      </w:r>
      <w:proofErr w:type="spellEnd"/>
      <w:r w:rsidRPr="00AC657F">
        <w:t xml:space="preserve"> DESC</w:t>
      </w:r>
    </w:p>
    <w:p w14:paraId="184F1668" w14:textId="5C44CE11" w:rsidR="00AC657F" w:rsidRDefault="00AC657F" w:rsidP="00AC657F">
      <w:pPr>
        <w:pStyle w:val="NoSpacing"/>
      </w:pPr>
      <w:r w:rsidRPr="00AC657F">
        <w:t xml:space="preserve">LIMIT </w:t>
      </w:r>
      <w:proofErr w:type="gramStart"/>
      <w:r w:rsidRPr="00AC657F">
        <w:t>5</w:t>
      </w:r>
      <w:r>
        <w:t>;</w:t>
      </w:r>
      <w:proofErr w:type="gramEnd"/>
    </w:p>
    <w:p w14:paraId="3E1720D6" w14:textId="77777777" w:rsidR="00AC657F" w:rsidRPr="00AC657F" w:rsidRDefault="00AC657F" w:rsidP="00AC657F">
      <w:pPr>
        <w:pStyle w:val="NoSpacing"/>
      </w:pPr>
    </w:p>
    <w:p w14:paraId="2D1B50D9" w14:textId="197FFDA7" w:rsidR="00AC657F" w:rsidRPr="00AC657F" w:rsidRDefault="00AC657F" w:rsidP="00AC657F">
      <w:r>
        <w:rPr>
          <w:b/>
          <w:bCs/>
        </w:rPr>
        <w:t>7.</w:t>
      </w:r>
      <w:r w:rsidRPr="00AC657F">
        <w:rPr>
          <w:b/>
          <w:bCs/>
        </w:rPr>
        <w:t>Detailed Sale View</w:t>
      </w:r>
    </w:p>
    <w:p w14:paraId="0BF97019" w14:textId="77777777" w:rsidR="00AC657F" w:rsidRPr="00AC657F" w:rsidRDefault="00AC657F" w:rsidP="00AC657F">
      <w:pPr>
        <w:pStyle w:val="NoSpacing"/>
      </w:pPr>
      <w:r w:rsidRPr="00AC657F">
        <w:t xml:space="preserve">SELECT </w:t>
      </w:r>
      <w:proofErr w:type="spellStart"/>
      <w:proofErr w:type="gramStart"/>
      <w:r w:rsidRPr="00AC657F">
        <w:t>s.sale</w:t>
      </w:r>
      <w:proofErr w:type="gramEnd"/>
      <w:r w:rsidRPr="00AC657F">
        <w:t>_id</w:t>
      </w:r>
      <w:proofErr w:type="spellEnd"/>
      <w:r w:rsidRPr="00AC657F">
        <w:t xml:space="preserve">, </w:t>
      </w:r>
      <w:proofErr w:type="spellStart"/>
      <w:proofErr w:type="gramStart"/>
      <w:r w:rsidRPr="00AC657F">
        <w:t>s.sale</w:t>
      </w:r>
      <w:proofErr w:type="gramEnd"/>
      <w:r w:rsidRPr="00AC657F">
        <w:t>_date</w:t>
      </w:r>
      <w:proofErr w:type="spellEnd"/>
      <w:r w:rsidRPr="00AC657F">
        <w:t xml:space="preserve">, m.name, </w:t>
      </w:r>
      <w:proofErr w:type="spellStart"/>
      <w:proofErr w:type="gramStart"/>
      <w:r w:rsidRPr="00AC657F">
        <w:t>sd.quantity</w:t>
      </w:r>
      <w:proofErr w:type="spellEnd"/>
      <w:proofErr w:type="gramEnd"/>
      <w:r w:rsidRPr="00AC657F">
        <w:t xml:space="preserve">, </w:t>
      </w:r>
      <w:proofErr w:type="spellStart"/>
      <w:proofErr w:type="gramStart"/>
      <w:r w:rsidRPr="00AC657F">
        <w:t>sd.price</w:t>
      </w:r>
      <w:proofErr w:type="spellEnd"/>
      <w:proofErr w:type="gramEnd"/>
    </w:p>
    <w:p w14:paraId="7B4E2BB2" w14:textId="77777777" w:rsidR="00AC657F" w:rsidRPr="00AC657F" w:rsidRDefault="00AC657F" w:rsidP="00AC657F">
      <w:pPr>
        <w:pStyle w:val="NoSpacing"/>
      </w:pPr>
      <w:r w:rsidRPr="00AC657F">
        <w:t>FROM Sales s</w:t>
      </w:r>
    </w:p>
    <w:p w14:paraId="00EF49D9" w14:textId="77777777" w:rsidR="00AC657F" w:rsidRPr="00AC657F" w:rsidRDefault="00AC657F" w:rsidP="00AC657F">
      <w:pPr>
        <w:pStyle w:val="NoSpacing"/>
      </w:pPr>
      <w:r w:rsidRPr="00AC657F">
        <w:t xml:space="preserve">JOIN </w:t>
      </w:r>
      <w:proofErr w:type="spellStart"/>
      <w:r w:rsidRPr="00AC657F">
        <w:t>Sales_Details</w:t>
      </w:r>
      <w:proofErr w:type="spellEnd"/>
      <w:r w:rsidRPr="00AC657F">
        <w:t xml:space="preserve"> </w:t>
      </w:r>
      <w:proofErr w:type="spellStart"/>
      <w:r w:rsidRPr="00AC657F">
        <w:t>sd</w:t>
      </w:r>
      <w:proofErr w:type="spellEnd"/>
      <w:r w:rsidRPr="00AC657F">
        <w:t xml:space="preserve"> ON </w:t>
      </w:r>
      <w:proofErr w:type="spellStart"/>
      <w:proofErr w:type="gramStart"/>
      <w:r w:rsidRPr="00AC657F">
        <w:t>s.sale</w:t>
      </w:r>
      <w:proofErr w:type="gramEnd"/>
      <w:r w:rsidRPr="00AC657F">
        <w:t>_id</w:t>
      </w:r>
      <w:proofErr w:type="spellEnd"/>
      <w:r w:rsidRPr="00AC657F">
        <w:t xml:space="preserve"> = </w:t>
      </w:r>
      <w:proofErr w:type="spellStart"/>
      <w:proofErr w:type="gramStart"/>
      <w:r w:rsidRPr="00AC657F">
        <w:t>sd.sale</w:t>
      </w:r>
      <w:proofErr w:type="gramEnd"/>
      <w:r w:rsidRPr="00AC657F">
        <w:t>_id</w:t>
      </w:r>
      <w:proofErr w:type="spellEnd"/>
    </w:p>
    <w:p w14:paraId="76F0B8CF" w14:textId="77777777" w:rsidR="00AC657F" w:rsidRPr="00AC657F" w:rsidRDefault="00AC657F" w:rsidP="00AC657F">
      <w:pPr>
        <w:pStyle w:val="NoSpacing"/>
      </w:pPr>
      <w:r w:rsidRPr="00AC657F">
        <w:t xml:space="preserve">JOIN Medicines m ON </w:t>
      </w:r>
      <w:proofErr w:type="spellStart"/>
      <w:proofErr w:type="gramStart"/>
      <w:r w:rsidRPr="00AC657F">
        <w:t>sd.medicine</w:t>
      </w:r>
      <w:proofErr w:type="gramEnd"/>
      <w:r w:rsidRPr="00AC657F">
        <w:t>_id</w:t>
      </w:r>
      <w:proofErr w:type="spellEnd"/>
      <w:r w:rsidRPr="00AC657F">
        <w:t xml:space="preserve"> = </w:t>
      </w:r>
      <w:proofErr w:type="spellStart"/>
      <w:proofErr w:type="gramStart"/>
      <w:r w:rsidRPr="00AC657F">
        <w:t>m.medicine</w:t>
      </w:r>
      <w:proofErr w:type="gramEnd"/>
      <w:r w:rsidRPr="00AC657F">
        <w:t>_id</w:t>
      </w:r>
      <w:proofErr w:type="spellEnd"/>
    </w:p>
    <w:p w14:paraId="0BEED923" w14:textId="77777777" w:rsidR="00AC657F" w:rsidRDefault="00AC657F" w:rsidP="00AC657F">
      <w:pPr>
        <w:pStyle w:val="NoSpacing"/>
      </w:pPr>
      <w:r w:rsidRPr="00AC657F">
        <w:t xml:space="preserve">WHERE </w:t>
      </w:r>
      <w:proofErr w:type="spellStart"/>
      <w:proofErr w:type="gramStart"/>
      <w:r w:rsidRPr="00AC657F">
        <w:t>s.sale</w:t>
      </w:r>
      <w:proofErr w:type="gramEnd"/>
      <w:r w:rsidRPr="00AC657F">
        <w:t>_id</w:t>
      </w:r>
      <w:proofErr w:type="spellEnd"/>
      <w:r w:rsidRPr="00AC657F">
        <w:t xml:space="preserve"> = </w:t>
      </w:r>
      <w:proofErr w:type="gramStart"/>
      <w:r w:rsidRPr="00AC657F">
        <w:t>1;</w:t>
      </w:r>
      <w:proofErr w:type="gramEnd"/>
    </w:p>
    <w:p w14:paraId="25097EA1" w14:textId="77777777" w:rsidR="00AC657F" w:rsidRPr="00AC657F" w:rsidRDefault="00AC657F" w:rsidP="00AC657F">
      <w:pPr>
        <w:pStyle w:val="NoSpacing"/>
      </w:pPr>
    </w:p>
    <w:p w14:paraId="650CBD00" w14:textId="4DE0A9B7" w:rsidR="00AC657F" w:rsidRPr="00AC657F" w:rsidRDefault="00AC657F" w:rsidP="00AC657F">
      <w:r>
        <w:rPr>
          <w:b/>
          <w:bCs/>
        </w:rPr>
        <w:t>8.</w:t>
      </w:r>
      <w:r w:rsidRPr="00AC657F">
        <w:rPr>
          <w:b/>
          <w:bCs/>
        </w:rPr>
        <w:t>Customer Prescription History</w:t>
      </w:r>
    </w:p>
    <w:p w14:paraId="34BB8610" w14:textId="77777777" w:rsidR="00AC657F" w:rsidRPr="00AC657F" w:rsidRDefault="00AC657F" w:rsidP="00AC657F">
      <w:pPr>
        <w:pStyle w:val="NoSpacing"/>
      </w:pPr>
      <w:r w:rsidRPr="00AC657F">
        <w:t xml:space="preserve">SELECT </w:t>
      </w:r>
      <w:proofErr w:type="spellStart"/>
      <w:proofErr w:type="gramStart"/>
      <w:r w:rsidRPr="00AC657F">
        <w:t>p.prescription</w:t>
      </w:r>
      <w:proofErr w:type="gramEnd"/>
      <w:r w:rsidRPr="00AC657F">
        <w:t>_id</w:t>
      </w:r>
      <w:proofErr w:type="spellEnd"/>
      <w:r w:rsidRPr="00AC657F">
        <w:t xml:space="preserve">, </w:t>
      </w:r>
      <w:proofErr w:type="spellStart"/>
      <w:proofErr w:type="gramStart"/>
      <w:r w:rsidRPr="00AC657F">
        <w:t>p.date</w:t>
      </w:r>
      <w:proofErr w:type="gramEnd"/>
      <w:r w:rsidRPr="00AC657F">
        <w:t>_issued</w:t>
      </w:r>
      <w:proofErr w:type="spellEnd"/>
      <w:r w:rsidRPr="00AC657F">
        <w:t>, d.name AS doctor</w:t>
      </w:r>
    </w:p>
    <w:p w14:paraId="1912DE38" w14:textId="77777777" w:rsidR="00AC657F" w:rsidRPr="00AC657F" w:rsidRDefault="00AC657F" w:rsidP="00AC657F">
      <w:pPr>
        <w:pStyle w:val="NoSpacing"/>
      </w:pPr>
      <w:r w:rsidRPr="00AC657F">
        <w:t>FROM Prescriptions p</w:t>
      </w:r>
    </w:p>
    <w:p w14:paraId="03E3CBFC" w14:textId="77777777" w:rsidR="00AC657F" w:rsidRPr="00AC657F" w:rsidRDefault="00AC657F" w:rsidP="00AC657F">
      <w:pPr>
        <w:pStyle w:val="NoSpacing"/>
      </w:pPr>
      <w:r w:rsidRPr="00AC657F">
        <w:t xml:space="preserve">JOIN Doctors d ON </w:t>
      </w:r>
      <w:proofErr w:type="spellStart"/>
      <w:proofErr w:type="gramStart"/>
      <w:r w:rsidRPr="00AC657F">
        <w:t>p.doctor</w:t>
      </w:r>
      <w:proofErr w:type="gramEnd"/>
      <w:r w:rsidRPr="00AC657F">
        <w:t>_id</w:t>
      </w:r>
      <w:proofErr w:type="spellEnd"/>
      <w:r w:rsidRPr="00AC657F">
        <w:t xml:space="preserve"> = </w:t>
      </w:r>
      <w:proofErr w:type="spellStart"/>
      <w:proofErr w:type="gramStart"/>
      <w:r w:rsidRPr="00AC657F">
        <w:t>d.doctor</w:t>
      </w:r>
      <w:proofErr w:type="gramEnd"/>
      <w:r w:rsidRPr="00AC657F">
        <w:t>_id</w:t>
      </w:r>
      <w:proofErr w:type="spellEnd"/>
    </w:p>
    <w:p w14:paraId="55153A84" w14:textId="77777777" w:rsidR="00AC657F" w:rsidRDefault="00AC657F" w:rsidP="00AC657F">
      <w:pPr>
        <w:pStyle w:val="NoSpacing"/>
      </w:pPr>
      <w:r w:rsidRPr="00AC657F">
        <w:t xml:space="preserve">WHERE </w:t>
      </w:r>
      <w:proofErr w:type="spellStart"/>
      <w:proofErr w:type="gramStart"/>
      <w:r w:rsidRPr="00AC657F">
        <w:t>p.customer</w:t>
      </w:r>
      <w:proofErr w:type="gramEnd"/>
      <w:r w:rsidRPr="00AC657F">
        <w:t>_id</w:t>
      </w:r>
      <w:proofErr w:type="spellEnd"/>
      <w:r w:rsidRPr="00AC657F">
        <w:t xml:space="preserve"> = </w:t>
      </w:r>
      <w:proofErr w:type="gramStart"/>
      <w:r w:rsidRPr="00AC657F">
        <w:t>1;</w:t>
      </w:r>
      <w:proofErr w:type="gramEnd"/>
    </w:p>
    <w:p w14:paraId="4BDE46B4" w14:textId="77777777" w:rsidR="00AC657F" w:rsidRPr="00AC657F" w:rsidRDefault="00AC657F" w:rsidP="00AC657F">
      <w:pPr>
        <w:pStyle w:val="NoSpacing"/>
      </w:pPr>
    </w:p>
    <w:p w14:paraId="2A72CE18" w14:textId="74E2918B" w:rsidR="00AC657F" w:rsidRPr="00AC657F" w:rsidRDefault="00AC657F" w:rsidP="00AC657F">
      <w:r>
        <w:rPr>
          <w:b/>
          <w:bCs/>
        </w:rPr>
        <w:t>9.</w:t>
      </w:r>
      <w:r w:rsidRPr="00AC657F">
        <w:rPr>
          <w:b/>
          <w:bCs/>
        </w:rPr>
        <w:t>Total Inventory by Medicine</w:t>
      </w:r>
    </w:p>
    <w:p w14:paraId="11593707" w14:textId="77777777" w:rsidR="00AC657F" w:rsidRPr="00AC657F" w:rsidRDefault="00AC657F" w:rsidP="00AC657F">
      <w:pPr>
        <w:pStyle w:val="NoSpacing"/>
      </w:pPr>
      <w:r w:rsidRPr="00AC657F">
        <w:t>SELECT m.name, SUM(</w:t>
      </w:r>
      <w:proofErr w:type="spellStart"/>
      <w:proofErr w:type="gramStart"/>
      <w:r w:rsidRPr="00AC657F">
        <w:t>i.quantity</w:t>
      </w:r>
      <w:proofErr w:type="spellEnd"/>
      <w:proofErr w:type="gramEnd"/>
      <w:r w:rsidRPr="00AC657F">
        <w:t xml:space="preserve">) AS </w:t>
      </w:r>
      <w:proofErr w:type="spellStart"/>
      <w:r w:rsidRPr="00AC657F">
        <w:t>total_stock</w:t>
      </w:r>
      <w:proofErr w:type="spellEnd"/>
    </w:p>
    <w:p w14:paraId="26A0C5E3" w14:textId="77777777" w:rsidR="00AC657F" w:rsidRPr="00AC657F" w:rsidRDefault="00AC657F" w:rsidP="00AC657F">
      <w:pPr>
        <w:pStyle w:val="NoSpacing"/>
      </w:pPr>
      <w:r w:rsidRPr="00AC657F">
        <w:t xml:space="preserve">FROM Inventory </w:t>
      </w:r>
      <w:proofErr w:type="spellStart"/>
      <w:r w:rsidRPr="00AC657F">
        <w:t>i</w:t>
      </w:r>
      <w:proofErr w:type="spellEnd"/>
    </w:p>
    <w:p w14:paraId="00D44DBD" w14:textId="77777777" w:rsidR="00AC657F" w:rsidRPr="00AC657F" w:rsidRDefault="00AC657F" w:rsidP="00AC657F">
      <w:pPr>
        <w:pStyle w:val="NoSpacing"/>
      </w:pPr>
      <w:r w:rsidRPr="00AC657F">
        <w:t xml:space="preserve">JOIN Medicines m ON </w:t>
      </w:r>
      <w:proofErr w:type="spellStart"/>
      <w:proofErr w:type="gramStart"/>
      <w:r w:rsidRPr="00AC657F">
        <w:t>i.medicine</w:t>
      </w:r>
      <w:proofErr w:type="gramEnd"/>
      <w:r w:rsidRPr="00AC657F">
        <w:t>_id</w:t>
      </w:r>
      <w:proofErr w:type="spellEnd"/>
      <w:r w:rsidRPr="00AC657F">
        <w:t xml:space="preserve"> = </w:t>
      </w:r>
      <w:proofErr w:type="spellStart"/>
      <w:proofErr w:type="gramStart"/>
      <w:r w:rsidRPr="00AC657F">
        <w:t>m.medicine</w:t>
      </w:r>
      <w:proofErr w:type="gramEnd"/>
      <w:r w:rsidRPr="00AC657F">
        <w:t>_id</w:t>
      </w:r>
      <w:proofErr w:type="spellEnd"/>
    </w:p>
    <w:p w14:paraId="6BB70EF2" w14:textId="77777777" w:rsidR="00AC657F" w:rsidRDefault="00AC657F" w:rsidP="00AC657F">
      <w:pPr>
        <w:pStyle w:val="NoSpacing"/>
      </w:pPr>
      <w:r w:rsidRPr="00AC657F">
        <w:t xml:space="preserve">GROUP BY </w:t>
      </w:r>
      <w:proofErr w:type="spellStart"/>
      <w:proofErr w:type="gramStart"/>
      <w:r w:rsidRPr="00AC657F">
        <w:t>m.medicine</w:t>
      </w:r>
      <w:proofErr w:type="gramEnd"/>
      <w:r w:rsidRPr="00AC657F">
        <w:t>_</w:t>
      </w:r>
      <w:proofErr w:type="gramStart"/>
      <w:r w:rsidRPr="00AC657F">
        <w:t>id</w:t>
      </w:r>
      <w:proofErr w:type="spellEnd"/>
      <w:r w:rsidRPr="00AC657F">
        <w:t>;</w:t>
      </w:r>
      <w:proofErr w:type="gramEnd"/>
    </w:p>
    <w:p w14:paraId="517E96DA" w14:textId="77777777" w:rsidR="00AC657F" w:rsidRPr="00AC657F" w:rsidRDefault="00AC657F" w:rsidP="00AC657F">
      <w:pPr>
        <w:pStyle w:val="NoSpacing"/>
      </w:pPr>
    </w:p>
    <w:p w14:paraId="68C53819" w14:textId="07EDB1B9" w:rsidR="00AC657F" w:rsidRPr="00AC657F" w:rsidRDefault="00AC657F" w:rsidP="00AC657F">
      <w:r>
        <w:rPr>
          <w:b/>
          <w:bCs/>
        </w:rPr>
        <w:t>10.</w:t>
      </w:r>
      <w:r w:rsidRPr="00AC657F">
        <w:rPr>
          <w:b/>
          <w:bCs/>
        </w:rPr>
        <w:t>Sales by Pharmacist</w:t>
      </w:r>
    </w:p>
    <w:p w14:paraId="710608E5" w14:textId="77777777" w:rsidR="00AC657F" w:rsidRPr="00AC657F" w:rsidRDefault="00AC657F" w:rsidP="00AC657F">
      <w:pPr>
        <w:pStyle w:val="NoSpacing"/>
      </w:pPr>
      <w:r w:rsidRPr="00AC657F">
        <w:t>SELECT ph.name, COUNT(</w:t>
      </w:r>
      <w:proofErr w:type="spellStart"/>
      <w:proofErr w:type="gramStart"/>
      <w:r w:rsidRPr="00AC657F">
        <w:t>s.sale</w:t>
      </w:r>
      <w:proofErr w:type="gramEnd"/>
      <w:r w:rsidRPr="00AC657F">
        <w:t>_id</w:t>
      </w:r>
      <w:proofErr w:type="spellEnd"/>
      <w:r w:rsidRPr="00AC657F">
        <w:t xml:space="preserve">) AS </w:t>
      </w:r>
      <w:proofErr w:type="spellStart"/>
      <w:r w:rsidRPr="00AC657F">
        <w:t>total_sales</w:t>
      </w:r>
      <w:proofErr w:type="spellEnd"/>
    </w:p>
    <w:p w14:paraId="0F903606" w14:textId="77777777" w:rsidR="00AC657F" w:rsidRPr="00AC657F" w:rsidRDefault="00AC657F" w:rsidP="00AC657F">
      <w:pPr>
        <w:pStyle w:val="NoSpacing"/>
      </w:pPr>
      <w:r w:rsidRPr="00AC657F">
        <w:t xml:space="preserve">FROM Pharmacists </w:t>
      </w:r>
      <w:proofErr w:type="spellStart"/>
      <w:r w:rsidRPr="00AC657F">
        <w:t>ph</w:t>
      </w:r>
      <w:proofErr w:type="spellEnd"/>
    </w:p>
    <w:p w14:paraId="2A754F56" w14:textId="77777777" w:rsidR="00AC657F" w:rsidRPr="00AC657F" w:rsidRDefault="00AC657F" w:rsidP="00AC657F">
      <w:pPr>
        <w:pStyle w:val="NoSpacing"/>
      </w:pPr>
      <w:r w:rsidRPr="00AC657F">
        <w:t xml:space="preserve">JOIN Sales s ON </w:t>
      </w:r>
      <w:proofErr w:type="spellStart"/>
      <w:proofErr w:type="gramStart"/>
      <w:r w:rsidRPr="00AC657F">
        <w:t>ph.pharmacist</w:t>
      </w:r>
      <w:proofErr w:type="gramEnd"/>
      <w:r w:rsidRPr="00AC657F">
        <w:t>_id</w:t>
      </w:r>
      <w:proofErr w:type="spellEnd"/>
      <w:r w:rsidRPr="00AC657F">
        <w:t xml:space="preserve"> = </w:t>
      </w:r>
      <w:proofErr w:type="spellStart"/>
      <w:proofErr w:type="gramStart"/>
      <w:r w:rsidRPr="00AC657F">
        <w:t>s.pharmacist</w:t>
      </w:r>
      <w:proofErr w:type="gramEnd"/>
      <w:r w:rsidRPr="00AC657F">
        <w:t>_id</w:t>
      </w:r>
      <w:proofErr w:type="spellEnd"/>
    </w:p>
    <w:p w14:paraId="717150D5" w14:textId="77777777" w:rsidR="00AC657F" w:rsidRDefault="00AC657F" w:rsidP="00AC657F">
      <w:pPr>
        <w:pStyle w:val="NoSpacing"/>
      </w:pPr>
      <w:r w:rsidRPr="00AC657F">
        <w:t xml:space="preserve">GROUP BY </w:t>
      </w:r>
      <w:proofErr w:type="spellStart"/>
      <w:proofErr w:type="gramStart"/>
      <w:r w:rsidRPr="00AC657F">
        <w:t>ph.pharmacist</w:t>
      </w:r>
      <w:proofErr w:type="gramEnd"/>
      <w:r w:rsidRPr="00AC657F">
        <w:t>_</w:t>
      </w:r>
      <w:proofErr w:type="gramStart"/>
      <w:r w:rsidRPr="00AC657F">
        <w:t>id</w:t>
      </w:r>
      <w:proofErr w:type="spellEnd"/>
      <w:r w:rsidRPr="00AC657F">
        <w:t>;</w:t>
      </w:r>
      <w:proofErr w:type="gramEnd"/>
    </w:p>
    <w:p w14:paraId="2E86E37B" w14:textId="77777777" w:rsidR="00AC657F" w:rsidRPr="00AC657F" w:rsidRDefault="00AC657F" w:rsidP="00AC657F">
      <w:pPr>
        <w:pStyle w:val="NoSpacing"/>
      </w:pPr>
    </w:p>
    <w:p w14:paraId="2336FD3B" w14:textId="4804EC9F" w:rsidR="00AC657F" w:rsidRPr="00AC657F" w:rsidRDefault="00AC657F" w:rsidP="00AC657F">
      <w:r>
        <w:rPr>
          <w:b/>
          <w:bCs/>
        </w:rPr>
        <w:t>11.</w:t>
      </w:r>
      <w:r w:rsidRPr="00AC657F">
        <w:rPr>
          <w:b/>
          <w:bCs/>
        </w:rPr>
        <w:t>Supplier-wise Medicines</w:t>
      </w:r>
    </w:p>
    <w:p w14:paraId="0F9D9209" w14:textId="77777777" w:rsidR="00AC657F" w:rsidRPr="00AC657F" w:rsidRDefault="00AC657F" w:rsidP="00AC657F">
      <w:pPr>
        <w:pStyle w:val="NoSpacing"/>
      </w:pPr>
      <w:r w:rsidRPr="00AC657F">
        <w:t xml:space="preserve">SELECT </w:t>
      </w:r>
      <w:proofErr w:type="spellStart"/>
      <w:proofErr w:type="gramStart"/>
      <w:r w:rsidRPr="00AC657F">
        <w:t>sup.supplier</w:t>
      </w:r>
      <w:proofErr w:type="gramEnd"/>
      <w:r w:rsidRPr="00AC657F">
        <w:t>_name</w:t>
      </w:r>
      <w:proofErr w:type="spellEnd"/>
      <w:r w:rsidRPr="00AC657F">
        <w:t>, m.name AS medicine</w:t>
      </w:r>
    </w:p>
    <w:p w14:paraId="2AF80F54" w14:textId="77777777" w:rsidR="00AC657F" w:rsidRPr="00AC657F" w:rsidRDefault="00AC657F" w:rsidP="00AC657F">
      <w:pPr>
        <w:pStyle w:val="NoSpacing"/>
      </w:pPr>
      <w:r w:rsidRPr="00AC657F">
        <w:t xml:space="preserve">FROM Inventory </w:t>
      </w:r>
      <w:proofErr w:type="spellStart"/>
      <w:r w:rsidRPr="00AC657F">
        <w:t>i</w:t>
      </w:r>
      <w:proofErr w:type="spellEnd"/>
    </w:p>
    <w:p w14:paraId="0970DBDE" w14:textId="77777777" w:rsidR="00AC657F" w:rsidRPr="00AC657F" w:rsidRDefault="00AC657F" w:rsidP="00AC657F">
      <w:pPr>
        <w:pStyle w:val="NoSpacing"/>
      </w:pPr>
      <w:r w:rsidRPr="00AC657F">
        <w:t xml:space="preserve">JOIN Suppliers sup ON </w:t>
      </w:r>
      <w:proofErr w:type="spellStart"/>
      <w:proofErr w:type="gramStart"/>
      <w:r w:rsidRPr="00AC657F">
        <w:t>i.supplier</w:t>
      </w:r>
      <w:proofErr w:type="gramEnd"/>
      <w:r w:rsidRPr="00AC657F">
        <w:t>_id</w:t>
      </w:r>
      <w:proofErr w:type="spellEnd"/>
      <w:r w:rsidRPr="00AC657F">
        <w:t xml:space="preserve"> = </w:t>
      </w:r>
      <w:proofErr w:type="spellStart"/>
      <w:proofErr w:type="gramStart"/>
      <w:r w:rsidRPr="00AC657F">
        <w:t>sup.supplier</w:t>
      </w:r>
      <w:proofErr w:type="gramEnd"/>
      <w:r w:rsidRPr="00AC657F">
        <w:t>_id</w:t>
      </w:r>
      <w:proofErr w:type="spellEnd"/>
    </w:p>
    <w:p w14:paraId="0C635099" w14:textId="57F450C0" w:rsidR="00AC657F" w:rsidRDefault="00AC657F" w:rsidP="00AC657F">
      <w:pPr>
        <w:pStyle w:val="NoSpacing"/>
      </w:pPr>
      <w:r w:rsidRPr="00AC657F">
        <w:t xml:space="preserve">JOIN Medicines m ON </w:t>
      </w:r>
      <w:proofErr w:type="spellStart"/>
      <w:proofErr w:type="gramStart"/>
      <w:r w:rsidRPr="00AC657F">
        <w:t>i.medicine</w:t>
      </w:r>
      <w:proofErr w:type="gramEnd"/>
      <w:r w:rsidRPr="00AC657F">
        <w:t>_id</w:t>
      </w:r>
      <w:proofErr w:type="spellEnd"/>
      <w:r w:rsidRPr="00AC657F">
        <w:t xml:space="preserve"> = </w:t>
      </w:r>
      <w:proofErr w:type="spellStart"/>
      <w:proofErr w:type="gramStart"/>
      <w:r w:rsidRPr="00AC657F">
        <w:t>m.medicine</w:t>
      </w:r>
      <w:proofErr w:type="gramEnd"/>
      <w:r w:rsidRPr="00AC657F">
        <w:t>_</w:t>
      </w:r>
      <w:proofErr w:type="gramStart"/>
      <w:r w:rsidRPr="00AC657F">
        <w:t>id</w:t>
      </w:r>
      <w:proofErr w:type="spellEnd"/>
      <w:r w:rsidRPr="00AC657F">
        <w:t>;</w:t>
      </w:r>
      <w:proofErr w:type="gramEnd"/>
    </w:p>
    <w:p w14:paraId="7CC81FEE" w14:textId="77777777" w:rsidR="00AC657F" w:rsidRPr="00AC657F" w:rsidRDefault="00AC657F" w:rsidP="00AC657F">
      <w:pPr>
        <w:pStyle w:val="NoSpacing"/>
      </w:pPr>
    </w:p>
    <w:p w14:paraId="6BB4E141" w14:textId="3D1C9C6E" w:rsidR="00AC657F" w:rsidRPr="00AC657F" w:rsidRDefault="00AC657F" w:rsidP="00AC657F">
      <w:r>
        <w:rPr>
          <w:b/>
          <w:bCs/>
        </w:rPr>
        <w:t>12.</w:t>
      </w:r>
      <w:r w:rsidRPr="00AC657F">
        <w:rPr>
          <w:b/>
          <w:bCs/>
        </w:rPr>
        <w:t>High-Price Medicines (₹500+)</w:t>
      </w:r>
    </w:p>
    <w:p w14:paraId="1532701B" w14:textId="77777777" w:rsidR="00AC657F" w:rsidRPr="00AC657F" w:rsidRDefault="00AC657F" w:rsidP="00AC657F">
      <w:pPr>
        <w:pStyle w:val="NoSpacing"/>
      </w:pPr>
      <w:r w:rsidRPr="00AC657F">
        <w:t>SELECT name, price</w:t>
      </w:r>
    </w:p>
    <w:p w14:paraId="4B036817" w14:textId="77777777" w:rsidR="00AC657F" w:rsidRPr="00AC657F" w:rsidRDefault="00AC657F" w:rsidP="00AC657F">
      <w:pPr>
        <w:pStyle w:val="NoSpacing"/>
      </w:pPr>
      <w:r w:rsidRPr="00AC657F">
        <w:t>FROM Medicines</w:t>
      </w:r>
    </w:p>
    <w:p w14:paraId="5CBD219B" w14:textId="77777777" w:rsidR="00AC657F" w:rsidRDefault="00AC657F" w:rsidP="00AC657F">
      <w:pPr>
        <w:pStyle w:val="NoSpacing"/>
      </w:pPr>
      <w:r w:rsidRPr="00AC657F">
        <w:t xml:space="preserve">WHERE price &gt; </w:t>
      </w:r>
      <w:proofErr w:type="gramStart"/>
      <w:r w:rsidRPr="00AC657F">
        <w:t>500;</w:t>
      </w:r>
      <w:proofErr w:type="gramEnd"/>
    </w:p>
    <w:p w14:paraId="62B37471" w14:textId="77777777" w:rsidR="00AC657F" w:rsidRPr="00AC657F" w:rsidRDefault="00AC657F" w:rsidP="00AC657F">
      <w:pPr>
        <w:pStyle w:val="NoSpacing"/>
      </w:pPr>
    </w:p>
    <w:p w14:paraId="5EBF1CAF" w14:textId="5136BA76" w:rsidR="00AC657F" w:rsidRPr="00AC657F" w:rsidRDefault="00AC657F" w:rsidP="00AC657F">
      <w:r>
        <w:rPr>
          <w:b/>
          <w:bCs/>
        </w:rPr>
        <w:t>13.</w:t>
      </w:r>
      <w:r w:rsidRPr="00AC657F">
        <w:rPr>
          <w:b/>
          <w:bCs/>
        </w:rPr>
        <w:t>Current Month’s Sales</w:t>
      </w:r>
    </w:p>
    <w:p w14:paraId="64BC5C8F" w14:textId="77777777" w:rsidR="00AC657F" w:rsidRPr="00AC657F" w:rsidRDefault="00AC657F" w:rsidP="00AC657F">
      <w:pPr>
        <w:pStyle w:val="NoSpacing"/>
      </w:pPr>
      <w:r w:rsidRPr="00AC657F">
        <w:t>SELECT * FROM Sales</w:t>
      </w:r>
    </w:p>
    <w:p w14:paraId="2937C4E0" w14:textId="77777777" w:rsidR="00AC657F" w:rsidRDefault="00AC657F" w:rsidP="00AC657F">
      <w:pPr>
        <w:pStyle w:val="NoSpacing"/>
      </w:pPr>
      <w:r w:rsidRPr="00AC657F">
        <w:t xml:space="preserve">WHERE </w:t>
      </w:r>
      <w:proofErr w:type="gramStart"/>
      <w:r w:rsidRPr="00AC657F">
        <w:t>MONTH(</w:t>
      </w:r>
      <w:proofErr w:type="spellStart"/>
      <w:proofErr w:type="gramEnd"/>
      <w:r w:rsidRPr="00AC657F">
        <w:t>sale_date</w:t>
      </w:r>
      <w:proofErr w:type="spellEnd"/>
      <w:r w:rsidRPr="00AC657F">
        <w:t>) = MONTH(</w:t>
      </w:r>
      <w:proofErr w:type="gramStart"/>
      <w:r w:rsidRPr="00AC657F">
        <w:t>CURDATE(</w:t>
      </w:r>
      <w:proofErr w:type="gramEnd"/>
      <w:r w:rsidRPr="00AC657F">
        <w:t xml:space="preserve">)) AND </w:t>
      </w:r>
      <w:proofErr w:type="gramStart"/>
      <w:r w:rsidRPr="00AC657F">
        <w:t>YEAR(</w:t>
      </w:r>
      <w:proofErr w:type="spellStart"/>
      <w:proofErr w:type="gramEnd"/>
      <w:r w:rsidRPr="00AC657F">
        <w:t>sale_date</w:t>
      </w:r>
      <w:proofErr w:type="spellEnd"/>
      <w:r w:rsidRPr="00AC657F">
        <w:t>) = YEAR(</w:t>
      </w:r>
      <w:proofErr w:type="gramStart"/>
      <w:r w:rsidRPr="00AC657F">
        <w:t>CURDATE(</w:t>
      </w:r>
      <w:proofErr w:type="gramEnd"/>
      <w:r w:rsidRPr="00AC657F">
        <w:t>)</w:t>
      </w:r>
      <w:proofErr w:type="gramStart"/>
      <w:r w:rsidRPr="00AC657F">
        <w:t>);</w:t>
      </w:r>
      <w:proofErr w:type="gramEnd"/>
    </w:p>
    <w:p w14:paraId="46AB4D5E" w14:textId="77777777" w:rsidR="00AC657F" w:rsidRPr="00AC657F" w:rsidRDefault="00AC657F" w:rsidP="00AC657F">
      <w:pPr>
        <w:pStyle w:val="NoSpacing"/>
      </w:pPr>
    </w:p>
    <w:p w14:paraId="5B888091" w14:textId="21A02B17" w:rsidR="00AC657F" w:rsidRPr="00AC657F" w:rsidRDefault="00AC657F" w:rsidP="00AC657F">
      <w:r>
        <w:rPr>
          <w:b/>
          <w:bCs/>
        </w:rPr>
        <w:t>14.</w:t>
      </w:r>
      <w:r w:rsidRPr="00AC657F">
        <w:rPr>
          <w:b/>
          <w:bCs/>
        </w:rPr>
        <w:t>Average Sale per Pharmacist</w:t>
      </w:r>
    </w:p>
    <w:p w14:paraId="1EB9278D" w14:textId="77777777" w:rsidR="00AC657F" w:rsidRPr="00AC657F" w:rsidRDefault="00AC657F" w:rsidP="00AC657F">
      <w:pPr>
        <w:pStyle w:val="NoSpacing"/>
      </w:pPr>
      <w:r w:rsidRPr="00AC657F">
        <w:t>SELECT ph.name, AVG(</w:t>
      </w:r>
      <w:proofErr w:type="spellStart"/>
      <w:proofErr w:type="gramStart"/>
      <w:r w:rsidRPr="00AC657F">
        <w:t>s.total</w:t>
      </w:r>
      <w:proofErr w:type="gramEnd"/>
      <w:r w:rsidRPr="00AC657F">
        <w:t>_amount</w:t>
      </w:r>
      <w:proofErr w:type="spellEnd"/>
      <w:r w:rsidRPr="00AC657F">
        <w:t xml:space="preserve">) AS </w:t>
      </w:r>
      <w:proofErr w:type="spellStart"/>
      <w:r w:rsidRPr="00AC657F">
        <w:t>avg_sale</w:t>
      </w:r>
      <w:proofErr w:type="spellEnd"/>
    </w:p>
    <w:p w14:paraId="402EFCC7" w14:textId="77777777" w:rsidR="00AC657F" w:rsidRPr="00AC657F" w:rsidRDefault="00AC657F" w:rsidP="00AC657F">
      <w:pPr>
        <w:pStyle w:val="NoSpacing"/>
      </w:pPr>
      <w:r w:rsidRPr="00AC657F">
        <w:t xml:space="preserve">FROM Pharmacists </w:t>
      </w:r>
      <w:proofErr w:type="spellStart"/>
      <w:r w:rsidRPr="00AC657F">
        <w:t>ph</w:t>
      </w:r>
      <w:proofErr w:type="spellEnd"/>
    </w:p>
    <w:p w14:paraId="65A42CBE" w14:textId="77777777" w:rsidR="00AC657F" w:rsidRPr="00AC657F" w:rsidRDefault="00AC657F" w:rsidP="00AC657F">
      <w:pPr>
        <w:pStyle w:val="NoSpacing"/>
      </w:pPr>
      <w:r w:rsidRPr="00AC657F">
        <w:t xml:space="preserve">JOIN Sales s ON </w:t>
      </w:r>
      <w:proofErr w:type="spellStart"/>
      <w:proofErr w:type="gramStart"/>
      <w:r w:rsidRPr="00AC657F">
        <w:t>ph.pharmacist</w:t>
      </w:r>
      <w:proofErr w:type="gramEnd"/>
      <w:r w:rsidRPr="00AC657F">
        <w:t>_id</w:t>
      </w:r>
      <w:proofErr w:type="spellEnd"/>
      <w:r w:rsidRPr="00AC657F">
        <w:t xml:space="preserve"> = </w:t>
      </w:r>
      <w:proofErr w:type="spellStart"/>
      <w:proofErr w:type="gramStart"/>
      <w:r w:rsidRPr="00AC657F">
        <w:t>s.pharmacist</w:t>
      </w:r>
      <w:proofErr w:type="gramEnd"/>
      <w:r w:rsidRPr="00AC657F">
        <w:t>_id</w:t>
      </w:r>
      <w:proofErr w:type="spellEnd"/>
    </w:p>
    <w:p w14:paraId="58CCA354" w14:textId="02C54281" w:rsidR="00AC657F" w:rsidRDefault="00AC657F" w:rsidP="00AC657F">
      <w:pPr>
        <w:pStyle w:val="NoSpacing"/>
      </w:pPr>
      <w:r w:rsidRPr="00AC657F">
        <w:t xml:space="preserve">GROUP BY </w:t>
      </w:r>
      <w:proofErr w:type="spellStart"/>
      <w:proofErr w:type="gramStart"/>
      <w:r w:rsidRPr="00AC657F">
        <w:t>ph.pharmacist</w:t>
      </w:r>
      <w:proofErr w:type="gramEnd"/>
      <w:r w:rsidRPr="00AC657F">
        <w:t>_</w:t>
      </w:r>
      <w:proofErr w:type="gramStart"/>
      <w:r w:rsidRPr="00AC657F">
        <w:t>id</w:t>
      </w:r>
      <w:proofErr w:type="spellEnd"/>
      <w:r>
        <w:t>;</w:t>
      </w:r>
      <w:proofErr w:type="gramEnd"/>
    </w:p>
    <w:p w14:paraId="0B4BBDBC" w14:textId="77777777" w:rsidR="009E479D" w:rsidRPr="00AC657F" w:rsidRDefault="009E479D" w:rsidP="00AC657F">
      <w:pPr>
        <w:pStyle w:val="NoSpacing"/>
      </w:pPr>
    </w:p>
    <w:p w14:paraId="72C4DA30" w14:textId="06AE014E" w:rsidR="00AC657F" w:rsidRPr="00AC657F" w:rsidRDefault="00AC657F" w:rsidP="00AC657F">
      <w:r>
        <w:rPr>
          <w:b/>
          <w:bCs/>
        </w:rPr>
        <w:t>15.</w:t>
      </w:r>
      <w:r w:rsidRPr="00AC657F">
        <w:rPr>
          <w:b/>
          <w:bCs/>
        </w:rPr>
        <w:t>Customers Served by Pharmacist</w:t>
      </w:r>
    </w:p>
    <w:p w14:paraId="3BD0B689" w14:textId="77777777" w:rsidR="00AC657F" w:rsidRDefault="00AC657F" w:rsidP="00AC657F">
      <w:pPr>
        <w:pStyle w:val="NoSpacing"/>
      </w:pPr>
      <w:r>
        <w:t xml:space="preserve">SELECT ph.name, </w:t>
      </w:r>
      <w:proofErr w:type="gramStart"/>
      <w:r>
        <w:t>COUNT(</w:t>
      </w:r>
      <w:proofErr w:type="gramEnd"/>
      <w:r>
        <w:t xml:space="preserve">DISTINCT </w:t>
      </w:r>
      <w:proofErr w:type="spellStart"/>
      <w:proofErr w:type="gramStart"/>
      <w:r>
        <w:t>s.customer</w:t>
      </w:r>
      <w:proofErr w:type="gramEnd"/>
      <w:r>
        <w:t>_id</w:t>
      </w:r>
      <w:proofErr w:type="spellEnd"/>
      <w:r>
        <w:t xml:space="preserve">) AS </w:t>
      </w:r>
      <w:proofErr w:type="spellStart"/>
      <w:r>
        <w:t>customers_served</w:t>
      </w:r>
      <w:proofErr w:type="spellEnd"/>
    </w:p>
    <w:p w14:paraId="50F78C6C" w14:textId="77777777" w:rsidR="00AC657F" w:rsidRDefault="00AC657F" w:rsidP="00AC657F">
      <w:pPr>
        <w:pStyle w:val="NoSpacing"/>
      </w:pPr>
      <w:r>
        <w:t xml:space="preserve">FROM Pharmacists </w:t>
      </w:r>
      <w:proofErr w:type="spellStart"/>
      <w:r>
        <w:t>ph</w:t>
      </w:r>
      <w:proofErr w:type="spellEnd"/>
    </w:p>
    <w:p w14:paraId="43D2DF3B" w14:textId="77777777" w:rsidR="00AC657F" w:rsidRDefault="00AC657F" w:rsidP="00AC657F">
      <w:pPr>
        <w:pStyle w:val="NoSpacing"/>
      </w:pPr>
      <w:r>
        <w:t xml:space="preserve">JOIN Sales s ON </w:t>
      </w:r>
      <w:proofErr w:type="spellStart"/>
      <w:proofErr w:type="gramStart"/>
      <w:r>
        <w:t>ph.pharmacist</w:t>
      </w:r>
      <w:proofErr w:type="gramEnd"/>
      <w:r>
        <w:t>_id</w:t>
      </w:r>
      <w:proofErr w:type="spellEnd"/>
      <w:r>
        <w:t xml:space="preserve"> = </w:t>
      </w:r>
      <w:proofErr w:type="spellStart"/>
      <w:proofErr w:type="gramStart"/>
      <w:r>
        <w:t>s.pharmacist</w:t>
      </w:r>
      <w:proofErr w:type="gramEnd"/>
      <w:r>
        <w:t>_id</w:t>
      </w:r>
      <w:proofErr w:type="spellEnd"/>
    </w:p>
    <w:p w14:paraId="6C8AB18B" w14:textId="0BCAA5AA" w:rsidR="00AC657F" w:rsidRDefault="00AC657F" w:rsidP="00AC657F">
      <w:pPr>
        <w:pStyle w:val="NoSpacing"/>
      </w:pPr>
      <w:r>
        <w:t xml:space="preserve">GROUP BY </w:t>
      </w:r>
      <w:proofErr w:type="spellStart"/>
      <w:proofErr w:type="gramStart"/>
      <w:r>
        <w:t>ph.pharmacist</w:t>
      </w:r>
      <w:proofErr w:type="gramEnd"/>
      <w:r>
        <w:t>_</w:t>
      </w:r>
      <w:proofErr w:type="gramStart"/>
      <w:r>
        <w:t>id</w:t>
      </w:r>
      <w:proofErr w:type="spellEnd"/>
      <w:r>
        <w:t>;</w:t>
      </w:r>
      <w:proofErr w:type="gramEnd"/>
    </w:p>
    <w:p w14:paraId="0485BB29" w14:textId="77777777" w:rsidR="00AC657F" w:rsidRDefault="00AC657F" w:rsidP="00AC657F">
      <w:pPr>
        <w:pStyle w:val="NoSpacing"/>
      </w:pPr>
    </w:p>
    <w:p w14:paraId="0A7414CA" w14:textId="77777777" w:rsidR="00AC657F" w:rsidRDefault="00AC657F" w:rsidP="00AC657F">
      <w:pPr>
        <w:pStyle w:val="NoSpacing"/>
      </w:pPr>
    </w:p>
    <w:p w14:paraId="4B09F7FE" w14:textId="3C8140FD" w:rsidR="00AC657F" w:rsidRPr="00DE0631" w:rsidRDefault="00686148" w:rsidP="00AC657F">
      <w:pPr>
        <w:pStyle w:val="Heading1"/>
        <w:rPr>
          <w:sz w:val="40"/>
          <w:szCs w:val="40"/>
          <w:u w:val="single"/>
        </w:rPr>
      </w:pPr>
      <w:r>
        <w:rPr>
          <w:sz w:val="40"/>
          <w:szCs w:val="40"/>
          <w:u w:val="single"/>
        </w:rPr>
        <w:t>8</w:t>
      </w:r>
      <w:r w:rsidR="00AC657F" w:rsidRPr="00DE0631">
        <w:rPr>
          <w:sz w:val="40"/>
          <w:szCs w:val="40"/>
          <w:u w:val="single"/>
        </w:rPr>
        <w:t>. Testing and Evaluation</w:t>
      </w:r>
    </w:p>
    <w:p w14:paraId="067A96B2" w14:textId="77777777" w:rsidR="00AC657F" w:rsidRPr="00AC657F" w:rsidRDefault="00AC657F" w:rsidP="00AC657F"/>
    <w:p w14:paraId="587BADBA" w14:textId="77777777" w:rsidR="00AC657F" w:rsidRPr="00AC657F" w:rsidRDefault="00AC657F" w:rsidP="00AC657F">
      <w:pPr>
        <w:pStyle w:val="NoSpacing"/>
        <w:numPr>
          <w:ilvl w:val="0"/>
          <w:numId w:val="25"/>
        </w:numPr>
      </w:pPr>
      <w:r w:rsidRPr="00AC657F">
        <w:rPr>
          <w:b/>
          <w:bCs/>
        </w:rPr>
        <w:t>Data Integrity:</w:t>
      </w:r>
      <w:r w:rsidRPr="00AC657F">
        <w:t xml:space="preserve"> Validated referential integrity and cascading relationships.</w:t>
      </w:r>
    </w:p>
    <w:p w14:paraId="1BC4AC56" w14:textId="77777777" w:rsidR="00AC657F" w:rsidRPr="00AC657F" w:rsidRDefault="00AC657F" w:rsidP="00AC657F">
      <w:pPr>
        <w:pStyle w:val="NoSpacing"/>
        <w:numPr>
          <w:ilvl w:val="0"/>
          <w:numId w:val="25"/>
        </w:numPr>
      </w:pPr>
      <w:r w:rsidRPr="00AC657F">
        <w:rPr>
          <w:b/>
          <w:bCs/>
        </w:rPr>
        <w:t>Performance:</w:t>
      </w:r>
      <w:r w:rsidRPr="00AC657F">
        <w:t xml:space="preserve"> Indexed foreign keys and search-heavy columns.</w:t>
      </w:r>
    </w:p>
    <w:p w14:paraId="63142B11" w14:textId="77777777" w:rsidR="00AC657F" w:rsidRPr="00AC657F" w:rsidRDefault="00AC657F" w:rsidP="00AC657F">
      <w:pPr>
        <w:pStyle w:val="NoSpacing"/>
        <w:numPr>
          <w:ilvl w:val="0"/>
          <w:numId w:val="25"/>
        </w:numPr>
      </w:pPr>
      <w:r w:rsidRPr="00AC657F">
        <w:rPr>
          <w:b/>
          <w:bCs/>
        </w:rPr>
        <w:t>Realism:</w:t>
      </w:r>
      <w:r w:rsidRPr="00AC657F">
        <w:t xml:space="preserve"> Inserted realistic sample data exceeding 30 entries per table.</w:t>
      </w:r>
    </w:p>
    <w:p w14:paraId="17C5247D" w14:textId="77777777" w:rsidR="00AC657F" w:rsidRPr="00AC657F" w:rsidRDefault="00AC657F" w:rsidP="00AC657F">
      <w:pPr>
        <w:pStyle w:val="NoSpacing"/>
        <w:numPr>
          <w:ilvl w:val="0"/>
          <w:numId w:val="25"/>
        </w:numPr>
      </w:pPr>
      <w:r w:rsidRPr="00AC657F">
        <w:rPr>
          <w:b/>
          <w:bCs/>
        </w:rPr>
        <w:t>Edge Cases:</w:t>
      </w:r>
      <w:r w:rsidRPr="00AC657F">
        <w:t xml:space="preserve"> Tested NULL values, constraint violations, and zero-record conditions.</w:t>
      </w:r>
    </w:p>
    <w:p w14:paraId="27E1919D" w14:textId="77777777" w:rsidR="00AC657F" w:rsidRDefault="00AC657F" w:rsidP="00AC657F">
      <w:pPr>
        <w:pStyle w:val="NoSpacing"/>
      </w:pPr>
    </w:p>
    <w:p w14:paraId="142D061A" w14:textId="32BAD4C3" w:rsidR="00AC657F" w:rsidRPr="00DE0631" w:rsidRDefault="00686148" w:rsidP="00AC657F">
      <w:pPr>
        <w:pStyle w:val="Heading1"/>
        <w:rPr>
          <w:sz w:val="40"/>
          <w:szCs w:val="40"/>
          <w:u w:val="single"/>
        </w:rPr>
      </w:pPr>
      <w:r>
        <w:rPr>
          <w:sz w:val="40"/>
          <w:szCs w:val="40"/>
          <w:u w:val="single"/>
        </w:rPr>
        <w:t>9</w:t>
      </w:r>
      <w:r w:rsidR="00AC657F" w:rsidRPr="00DE0631">
        <w:rPr>
          <w:sz w:val="40"/>
          <w:szCs w:val="40"/>
          <w:u w:val="single"/>
        </w:rPr>
        <w:t>. Conclusion</w:t>
      </w:r>
    </w:p>
    <w:p w14:paraId="748010D8" w14:textId="77777777" w:rsidR="00AC657F" w:rsidRPr="00AC657F" w:rsidRDefault="00AC657F" w:rsidP="00AC657F"/>
    <w:p w14:paraId="1E4FD7EF" w14:textId="77777777" w:rsidR="00AC657F" w:rsidRPr="00AC657F" w:rsidRDefault="00AC657F" w:rsidP="00AC657F">
      <w:pPr>
        <w:pStyle w:val="NoSpacing"/>
      </w:pPr>
      <w:r w:rsidRPr="00AC657F">
        <w:t>The Pharmacy Management System database is a comprehensive, normalized, and robust solution for pharmacy operations. It effectively demonstrates the use of ER modeling, relational schema design, SQL scripting, and query optimization. With scope for front-end integration and advanced analytics, this project lays the groundwork for a full-scale pharmacy management application.</w:t>
      </w:r>
    </w:p>
    <w:p w14:paraId="306FFF5A" w14:textId="77777777" w:rsidR="00AC657F" w:rsidRDefault="00AC657F" w:rsidP="00AC657F">
      <w:pPr>
        <w:pStyle w:val="NoSpacing"/>
      </w:pPr>
    </w:p>
    <w:sectPr w:rsidR="00AC6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hruti">
    <w:panose1 w:val="02000500000000000000"/>
    <w:charset w:val="01"/>
    <w:family w:val="auto"/>
    <w:pitch w:val="variable"/>
    <w:sig w:usb0="0004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13D66"/>
    <w:multiLevelType w:val="multilevel"/>
    <w:tmpl w:val="8A24ED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942B17"/>
    <w:multiLevelType w:val="multilevel"/>
    <w:tmpl w:val="8A0C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E0193"/>
    <w:multiLevelType w:val="multilevel"/>
    <w:tmpl w:val="2B2800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04A2A37"/>
    <w:multiLevelType w:val="multilevel"/>
    <w:tmpl w:val="5BC87B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70A4D"/>
    <w:multiLevelType w:val="multilevel"/>
    <w:tmpl w:val="AAF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D73B4"/>
    <w:multiLevelType w:val="multilevel"/>
    <w:tmpl w:val="051A18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A1456"/>
    <w:multiLevelType w:val="multilevel"/>
    <w:tmpl w:val="964677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027F99"/>
    <w:multiLevelType w:val="multilevel"/>
    <w:tmpl w:val="D2B28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A3446"/>
    <w:multiLevelType w:val="multilevel"/>
    <w:tmpl w:val="48F8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47ACD"/>
    <w:multiLevelType w:val="multilevel"/>
    <w:tmpl w:val="C9F08B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703B0"/>
    <w:multiLevelType w:val="multilevel"/>
    <w:tmpl w:val="716A60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44961"/>
    <w:multiLevelType w:val="hybridMultilevel"/>
    <w:tmpl w:val="CC8C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A106A"/>
    <w:multiLevelType w:val="multilevel"/>
    <w:tmpl w:val="CC1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722B7"/>
    <w:multiLevelType w:val="multilevel"/>
    <w:tmpl w:val="09044A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8D4A58"/>
    <w:multiLevelType w:val="multilevel"/>
    <w:tmpl w:val="A3243C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103F2"/>
    <w:multiLevelType w:val="multilevel"/>
    <w:tmpl w:val="28B4CD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AA20DF6"/>
    <w:multiLevelType w:val="multilevel"/>
    <w:tmpl w:val="9EAC9A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2BB1"/>
    <w:multiLevelType w:val="multilevel"/>
    <w:tmpl w:val="E72870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AE32FF"/>
    <w:multiLevelType w:val="multilevel"/>
    <w:tmpl w:val="2070B9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67424B"/>
    <w:multiLevelType w:val="multilevel"/>
    <w:tmpl w:val="F2BE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747044"/>
    <w:multiLevelType w:val="multilevel"/>
    <w:tmpl w:val="42B229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20683206">
    <w:abstractNumId w:val="8"/>
  </w:num>
  <w:num w:numId="2" w16cid:durableId="202711809">
    <w:abstractNumId w:val="6"/>
  </w:num>
  <w:num w:numId="3" w16cid:durableId="1560555314">
    <w:abstractNumId w:val="5"/>
  </w:num>
  <w:num w:numId="4" w16cid:durableId="328139300">
    <w:abstractNumId w:val="4"/>
  </w:num>
  <w:num w:numId="5" w16cid:durableId="1588345123">
    <w:abstractNumId w:val="7"/>
  </w:num>
  <w:num w:numId="6" w16cid:durableId="1078211726">
    <w:abstractNumId w:val="3"/>
  </w:num>
  <w:num w:numId="7" w16cid:durableId="27681380">
    <w:abstractNumId w:val="2"/>
  </w:num>
  <w:num w:numId="8" w16cid:durableId="174731584">
    <w:abstractNumId w:val="1"/>
  </w:num>
  <w:num w:numId="9" w16cid:durableId="1225876075">
    <w:abstractNumId w:val="0"/>
  </w:num>
  <w:num w:numId="10" w16cid:durableId="357511512">
    <w:abstractNumId w:val="17"/>
  </w:num>
  <w:num w:numId="11" w16cid:durableId="241111834">
    <w:abstractNumId w:val="16"/>
  </w:num>
  <w:num w:numId="12" w16cid:durableId="1260061011">
    <w:abstractNumId w:val="28"/>
  </w:num>
  <w:num w:numId="13" w16cid:durableId="1205023560">
    <w:abstractNumId w:val="10"/>
  </w:num>
  <w:num w:numId="14" w16cid:durableId="2048987491">
    <w:abstractNumId w:val="9"/>
  </w:num>
  <w:num w:numId="15" w16cid:durableId="117143133">
    <w:abstractNumId w:val="15"/>
  </w:num>
  <w:num w:numId="16" w16cid:durableId="274404752">
    <w:abstractNumId w:val="14"/>
  </w:num>
  <w:num w:numId="17" w16cid:durableId="2106530650">
    <w:abstractNumId w:val="23"/>
  </w:num>
  <w:num w:numId="18" w16cid:durableId="1748304040">
    <w:abstractNumId w:val="27"/>
  </w:num>
  <w:num w:numId="19" w16cid:durableId="1532837260">
    <w:abstractNumId w:val="19"/>
  </w:num>
  <w:num w:numId="20" w16cid:durableId="1717508477">
    <w:abstractNumId w:val="25"/>
  </w:num>
  <w:num w:numId="21" w16cid:durableId="1854226138">
    <w:abstractNumId w:val="12"/>
  </w:num>
  <w:num w:numId="22" w16cid:durableId="1981494323">
    <w:abstractNumId w:val="26"/>
  </w:num>
  <w:num w:numId="23" w16cid:durableId="252788478">
    <w:abstractNumId w:val="18"/>
  </w:num>
  <w:num w:numId="24" w16cid:durableId="1625697169">
    <w:abstractNumId w:val="22"/>
  </w:num>
  <w:num w:numId="25" w16cid:durableId="1272667933">
    <w:abstractNumId w:val="21"/>
  </w:num>
  <w:num w:numId="26" w16cid:durableId="1750613919">
    <w:abstractNumId w:val="13"/>
  </w:num>
  <w:num w:numId="27" w16cid:durableId="1529878278">
    <w:abstractNumId w:val="11"/>
  </w:num>
  <w:num w:numId="28" w16cid:durableId="1516189593">
    <w:abstractNumId w:val="29"/>
  </w:num>
  <w:num w:numId="29" w16cid:durableId="1501581574">
    <w:abstractNumId w:val="24"/>
  </w:num>
  <w:num w:numId="30" w16cid:durableId="6309841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7FC"/>
    <w:rsid w:val="00084AEC"/>
    <w:rsid w:val="00094E28"/>
    <w:rsid w:val="000A0892"/>
    <w:rsid w:val="000C2F0E"/>
    <w:rsid w:val="0015074B"/>
    <w:rsid w:val="00152997"/>
    <w:rsid w:val="0029639D"/>
    <w:rsid w:val="002B41B9"/>
    <w:rsid w:val="00326F90"/>
    <w:rsid w:val="003914CB"/>
    <w:rsid w:val="00401E75"/>
    <w:rsid w:val="005B30F5"/>
    <w:rsid w:val="00686148"/>
    <w:rsid w:val="008C41DF"/>
    <w:rsid w:val="009E479D"/>
    <w:rsid w:val="00AA1D8D"/>
    <w:rsid w:val="00AA6013"/>
    <w:rsid w:val="00AC657F"/>
    <w:rsid w:val="00B47730"/>
    <w:rsid w:val="00CB0664"/>
    <w:rsid w:val="00DC2BD0"/>
    <w:rsid w:val="00DE06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2106E"/>
  <w14:defaultImageDpi w14:val="300"/>
  <w15:docId w15:val="{3871D9EA-F48B-4AE1-8C05-DBDDD063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7F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8C41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35445">
      <w:bodyDiv w:val="1"/>
      <w:marLeft w:val="0"/>
      <w:marRight w:val="0"/>
      <w:marTop w:val="0"/>
      <w:marBottom w:val="0"/>
      <w:divBdr>
        <w:top w:val="none" w:sz="0" w:space="0" w:color="auto"/>
        <w:left w:val="none" w:sz="0" w:space="0" w:color="auto"/>
        <w:bottom w:val="none" w:sz="0" w:space="0" w:color="auto"/>
        <w:right w:val="none" w:sz="0" w:space="0" w:color="auto"/>
      </w:divBdr>
    </w:div>
    <w:div w:id="232786089">
      <w:bodyDiv w:val="1"/>
      <w:marLeft w:val="0"/>
      <w:marRight w:val="0"/>
      <w:marTop w:val="0"/>
      <w:marBottom w:val="0"/>
      <w:divBdr>
        <w:top w:val="none" w:sz="0" w:space="0" w:color="auto"/>
        <w:left w:val="none" w:sz="0" w:space="0" w:color="auto"/>
        <w:bottom w:val="none" w:sz="0" w:space="0" w:color="auto"/>
        <w:right w:val="none" w:sz="0" w:space="0" w:color="auto"/>
      </w:divBdr>
    </w:div>
    <w:div w:id="238296720">
      <w:bodyDiv w:val="1"/>
      <w:marLeft w:val="0"/>
      <w:marRight w:val="0"/>
      <w:marTop w:val="0"/>
      <w:marBottom w:val="0"/>
      <w:divBdr>
        <w:top w:val="none" w:sz="0" w:space="0" w:color="auto"/>
        <w:left w:val="none" w:sz="0" w:space="0" w:color="auto"/>
        <w:bottom w:val="none" w:sz="0" w:space="0" w:color="auto"/>
        <w:right w:val="none" w:sz="0" w:space="0" w:color="auto"/>
      </w:divBdr>
    </w:div>
    <w:div w:id="263537101">
      <w:bodyDiv w:val="1"/>
      <w:marLeft w:val="0"/>
      <w:marRight w:val="0"/>
      <w:marTop w:val="0"/>
      <w:marBottom w:val="0"/>
      <w:divBdr>
        <w:top w:val="none" w:sz="0" w:space="0" w:color="auto"/>
        <w:left w:val="none" w:sz="0" w:space="0" w:color="auto"/>
        <w:bottom w:val="none" w:sz="0" w:space="0" w:color="auto"/>
        <w:right w:val="none" w:sz="0" w:space="0" w:color="auto"/>
      </w:divBdr>
    </w:div>
    <w:div w:id="391654918">
      <w:bodyDiv w:val="1"/>
      <w:marLeft w:val="0"/>
      <w:marRight w:val="0"/>
      <w:marTop w:val="0"/>
      <w:marBottom w:val="0"/>
      <w:divBdr>
        <w:top w:val="none" w:sz="0" w:space="0" w:color="auto"/>
        <w:left w:val="none" w:sz="0" w:space="0" w:color="auto"/>
        <w:bottom w:val="none" w:sz="0" w:space="0" w:color="auto"/>
        <w:right w:val="none" w:sz="0" w:space="0" w:color="auto"/>
      </w:divBdr>
    </w:div>
    <w:div w:id="458301093">
      <w:bodyDiv w:val="1"/>
      <w:marLeft w:val="0"/>
      <w:marRight w:val="0"/>
      <w:marTop w:val="0"/>
      <w:marBottom w:val="0"/>
      <w:divBdr>
        <w:top w:val="none" w:sz="0" w:space="0" w:color="auto"/>
        <w:left w:val="none" w:sz="0" w:space="0" w:color="auto"/>
        <w:bottom w:val="none" w:sz="0" w:space="0" w:color="auto"/>
        <w:right w:val="none" w:sz="0" w:space="0" w:color="auto"/>
      </w:divBdr>
    </w:div>
    <w:div w:id="462114593">
      <w:bodyDiv w:val="1"/>
      <w:marLeft w:val="0"/>
      <w:marRight w:val="0"/>
      <w:marTop w:val="0"/>
      <w:marBottom w:val="0"/>
      <w:divBdr>
        <w:top w:val="none" w:sz="0" w:space="0" w:color="auto"/>
        <w:left w:val="none" w:sz="0" w:space="0" w:color="auto"/>
        <w:bottom w:val="none" w:sz="0" w:space="0" w:color="auto"/>
        <w:right w:val="none" w:sz="0" w:space="0" w:color="auto"/>
      </w:divBdr>
    </w:div>
    <w:div w:id="521864558">
      <w:bodyDiv w:val="1"/>
      <w:marLeft w:val="0"/>
      <w:marRight w:val="0"/>
      <w:marTop w:val="0"/>
      <w:marBottom w:val="0"/>
      <w:divBdr>
        <w:top w:val="none" w:sz="0" w:space="0" w:color="auto"/>
        <w:left w:val="none" w:sz="0" w:space="0" w:color="auto"/>
        <w:bottom w:val="none" w:sz="0" w:space="0" w:color="auto"/>
        <w:right w:val="none" w:sz="0" w:space="0" w:color="auto"/>
      </w:divBdr>
    </w:div>
    <w:div w:id="566571671">
      <w:bodyDiv w:val="1"/>
      <w:marLeft w:val="0"/>
      <w:marRight w:val="0"/>
      <w:marTop w:val="0"/>
      <w:marBottom w:val="0"/>
      <w:divBdr>
        <w:top w:val="none" w:sz="0" w:space="0" w:color="auto"/>
        <w:left w:val="none" w:sz="0" w:space="0" w:color="auto"/>
        <w:bottom w:val="none" w:sz="0" w:space="0" w:color="auto"/>
        <w:right w:val="none" w:sz="0" w:space="0" w:color="auto"/>
      </w:divBdr>
    </w:div>
    <w:div w:id="577715325">
      <w:bodyDiv w:val="1"/>
      <w:marLeft w:val="0"/>
      <w:marRight w:val="0"/>
      <w:marTop w:val="0"/>
      <w:marBottom w:val="0"/>
      <w:divBdr>
        <w:top w:val="none" w:sz="0" w:space="0" w:color="auto"/>
        <w:left w:val="none" w:sz="0" w:space="0" w:color="auto"/>
        <w:bottom w:val="none" w:sz="0" w:space="0" w:color="auto"/>
        <w:right w:val="none" w:sz="0" w:space="0" w:color="auto"/>
      </w:divBdr>
    </w:div>
    <w:div w:id="977302200">
      <w:bodyDiv w:val="1"/>
      <w:marLeft w:val="0"/>
      <w:marRight w:val="0"/>
      <w:marTop w:val="0"/>
      <w:marBottom w:val="0"/>
      <w:divBdr>
        <w:top w:val="none" w:sz="0" w:space="0" w:color="auto"/>
        <w:left w:val="none" w:sz="0" w:space="0" w:color="auto"/>
        <w:bottom w:val="none" w:sz="0" w:space="0" w:color="auto"/>
        <w:right w:val="none" w:sz="0" w:space="0" w:color="auto"/>
      </w:divBdr>
    </w:div>
    <w:div w:id="1084767719">
      <w:bodyDiv w:val="1"/>
      <w:marLeft w:val="0"/>
      <w:marRight w:val="0"/>
      <w:marTop w:val="0"/>
      <w:marBottom w:val="0"/>
      <w:divBdr>
        <w:top w:val="none" w:sz="0" w:space="0" w:color="auto"/>
        <w:left w:val="none" w:sz="0" w:space="0" w:color="auto"/>
        <w:bottom w:val="none" w:sz="0" w:space="0" w:color="auto"/>
        <w:right w:val="none" w:sz="0" w:space="0" w:color="auto"/>
      </w:divBdr>
    </w:div>
    <w:div w:id="1151944789">
      <w:bodyDiv w:val="1"/>
      <w:marLeft w:val="0"/>
      <w:marRight w:val="0"/>
      <w:marTop w:val="0"/>
      <w:marBottom w:val="0"/>
      <w:divBdr>
        <w:top w:val="none" w:sz="0" w:space="0" w:color="auto"/>
        <w:left w:val="none" w:sz="0" w:space="0" w:color="auto"/>
        <w:bottom w:val="none" w:sz="0" w:space="0" w:color="auto"/>
        <w:right w:val="none" w:sz="0" w:space="0" w:color="auto"/>
      </w:divBdr>
    </w:div>
    <w:div w:id="1218467032">
      <w:bodyDiv w:val="1"/>
      <w:marLeft w:val="0"/>
      <w:marRight w:val="0"/>
      <w:marTop w:val="0"/>
      <w:marBottom w:val="0"/>
      <w:divBdr>
        <w:top w:val="none" w:sz="0" w:space="0" w:color="auto"/>
        <w:left w:val="none" w:sz="0" w:space="0" w:color="auto"/>
        <w:bottom w:val="none" w:sz="0" w:space="0" w:color="auto"/>
        <w:right w:val="none" w:sz="0" w:space="0" w:color="auto"/>
      </w:divBdr>
    </w:div>
    <w:div w:id="1233999872">
      <w:bodyDiv w:val="1"/>
      <w:marLeft w:val="0"/>
      <w:marRight w:val="0"/>
      <w:marTop w:val="0"/>
      <w:marBottom w:val="0"/>
      <w:divBdr>
        <w:top w:val="none" w:sz="0" w:space="0" w:color="auto"/>
        <w:left w:val="none" w:sz="0" w:space="0" w:color="auto"/>
        <w:bottom w:val="none" w:sz="0" w:space="0" w:color="auto"/>
        <w:right w:val="none" w:sz="0" w:space="0" w:color="auto"/>
      </w:divBdr>
    </w:div>
    <w:div w:id="1392969159">
      <w:bodyDiv w:val="1"/>
      <w:marLeft w:val="0"/>
      <w:marRight w:val="0"/>
      <w:marTop w:val="0"/>
      <w:marBottom w:val="0"/>
      <w:divBdr>
        <w:top w:val="none" w:sz="0" w:space="0" w:color="auto"/>
        <w:left w:val="none" w:sz="0" w:space="0" w:color="auto"/>
        <w:bottom w:val="none" w:sz="0" w:space="0" w:color="auto"/>
        <w:right w:val="none" w:sz="0" w:space="0" w:color="auto"/>
      </w:divBdr>
    </w:div>
    <w:div w:id="1590307574">
      <w:bodyDiv w:val="1"/>
      <w:marLeft w:val="0"/>
      <w:marRight w:val="0"/>
      <w:marTop w:val="0"/>
      <w:marBottom w:val="0"/>
      <w:divBdr>
        <w:top w:val="none" w:sz="0" w:space="0" w:color="auto"/>
        <w:left w:val="none" w:sz="0" w:space="0" w:color="auto"/>
        <w:bottom w:val="none" w:sz="0" w:space="0" w:color="auto"/>
        <w:right w:val="none" w:sz="0" w:space="0" w:color="auto"/>
      </w:divBdr>
    </w:div>
    <w:div w:id="1661880721">
      <w:bodyDiv w:val="1"/>
      <w:marLeft w:val="0"/>
      <w:marRight w:val="0"/>
      <w:marTop w:val="0"/>
      <w:marBottom w:val="0"/>
      <w:divBdr>
        <w:top w:val="none" w:sz="0" w:space="0" w:color="auto"/>
        <w:left w:val="none" w:sz="0" w:space="0" w:color="auto"/>
        <w:bottom w:val="none" w:sz="0" w:space="0" w:color="auto"/>
        <w:right w:val="none" w:sz="0" w:space="0" w:color="auto"/>
      </w:divBdr>
    </w:div>
    <w:div w:id="1699893782">
      <w:bodyDiv w:val="1"/>
      <w:marLeft w:val="0"/>
      <w:marRight w:val="0"/>
      <w:marTop w:val="0"/>
      <w:marBottom w:val="0"/>
      <w:divBdr>
        <w:top w:val="none" w:sz="0" w:space="0" w:color="auto"/>
        <w:left w:val="none" w:sz="0" w:space="0" w:color="auto"/>
        <w:bottom w:val="none" w:sz="0" w:space="0" w:color="auto"/>
        <w:right w:val="none" w:sz="0" w:space="0" w:color="auto"/>
      </w:divBdr>
    </w:div>
    <w:div w:id="1719738875">
      <w:bodyDiv w:val="1"/>
      <w:marLeft w:val="0"/>
      <w:marRight w:val="0"/>
      <w:marTop w:val="0"/>
      <w:marBottom w:val="0"/>
      <w:divBdr>
        <w:top w:val="none" w:sz="0" w:space="0" w:color="auto"/>
        <w:left w:val="none" w:sz="0" w:space="0" w:color="auto"/>
        <w:bottom w:val="none" w:sz="0" w:space="0" w:color="auto"/>
        <w:right w:val="none" w:sz="0" w:space="0" w:color="auto"/>
      </w:divBdr>
    </w:div>
    <w:div w:id="1770270757">
      <w:bodyDiv w:val="1"/>
      <w:marLeft w:val="0"/>
      <w:marRight w:val="0"/>
      <w:marTop w:val="0"/>
      <w:marBottom w:val="0"/>
      <w:divBdr>
        <w:top w:val="none" w:sz="0" w:space="0" w:color="auto"/>
        <w:left w:val="none" w:sz="0" w:space="0" w:color="auto"/>
        <w:bottom w:val="none" w:sz="0" w:space="0" w:color="auto"/>
        <w:right w:val="none" w:sz="0" w:space="0" w:color="auto"/>
      </w:divBdr>
    </w:div>
    <w:div w:id="1871533555">
      <w:bodyDiv w:val="1"/>
      <w:marLeft w:val="0"/>
      <w:marRight w:val="0"/>
      <w:marTop w:val="0"/>
      <w:marBottom w:val="0"/>
      <w:divBdr>
        <w:top w:val="none" w:sz="0" w:space="0" w:color="auto"/>
        <w:left w:val="none" w:sz="0" w:space="0" w:color="auto"/>
        <w:bottom w:val="none" w:sz="0" w:space="0" w:color="auto"/>
        <w:right w:val="none" w:sz="0" w:space="0" w:color="auto"/>
      </w:divBdr>
    </w:div>
    <w:div w:id="1953052835">
      <w:bodyDiv w:val="1"/>
      <w:marLeft w:val="0"/>
      <w:marRight w:val="0"/>
      <w:marTop w:val="0"/>
      <w:marBottom w:val="0"/>
      <w:divBdr>
        <w:top w:val="none" w:sz="0" w:space="0" w:color="auto"/>
        <w:left w:val="none" w:sz="0" w:space="0" w:color="auto"/>
        <w:bottom w:val="none" w:sz="0" w:space="0" w:color="auto"/>
        <w:right w:val="none" w:sz="0" w:space="0" w:color="auto"/>
      </w:divBdr>
    </w:div>
    <w:div w:id="1989439494">
      <w:bodyDiv w:val="1"/>
      <w:marLeft w:val="0"/>
      <w:marRight w:val="0"/>
      <w:marTop w:val="0"/>
      <w:marBottom w:val="0"/>
      <w:divBdr>
        <w:top w:val="none" w:sz="0" w:space="0" w:color="auto"/>
        <w:left w:val="none" w:sz="0" w:space="0" w:color="auto"/>
        <w:bottom w:val="none" w:sz="0" w:space="0" w:color="auto"/>
        <w:right w:val="none" w:sz="0" w:space="0" w:color="auto"/>
      </w:divBdr>
    </w:div>
    <w:div w:id="2111193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1243</Words>
  <Characters>7088</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Introduction</vt:lpstr>
      <vt:lpstr>2. Requirements Analysis</vt:lpstr>
      <vt:lpstr>    Functional Requirements</vt:lpstr>
      <vt:lpstr>    Typical User Queries</vt:lpstr>
      <vt:lpstr>3. ER Diagram</vt:lpstr>
      <vt:lpstr>4. Relational Schema</vt:lpstr>
      <vt:lpstr>6. Normalization</vt:lpstr>
      <vt:lpstr>7. Query Examples</vt:lpstr>
      <vt:lpstr>8. Testing and Evaluation</vt:lpstr>
      <vt:lpstr>9. Conclusion</vt:lpstr>
    </vt:vector>
  </TitlesOfParts>
  <Manager/>
  <Company/>
  <LinksUpToDate>false</LinksUpToDate>
  <CharactersWithSpaces>8315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23BCP248PearlA</cp:lastModifiedBy>
  <cp:revision>7</cp:revision>
  <dcterms:created xsi:type="dcterms:W3CDTF">2013-12-23T23:15:00Z</dcterms:created>
  <dcterms:modified xsi:type="dcterms:W3CDTF">2025-04-23T04:50:00Z</dcterms:modified>
  <cp:category/>
</cp:coreProperties>
</file>